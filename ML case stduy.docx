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102"/>
        <w:rPr>
          <w:sz w:val="20"/>
        </w:rPr>
      </w:pPr>
      <w:r>
        <w:rPr>
          <w:sz w:val="20"/>
        </w:rPr>
        <w:drawing>
          <wp:inline distT="0" distB="0" distL="0" distR="0">
            <wp:extent cx="6360160" cy="91757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6360187" cy="918114"/>
                    </a:xfrm>
                    <a:prstGeom prst="rect">
                      <a:avLst/>
                    </a:prstGeom>
                  </pic:spPr>
                </pic:pic>
              </a:graphicData>
            </a:graphic>
          </wp:inline>
        </w:drawing>
      </w:r>
    </w:p>
    <w:p>
      <w:pPr>
        <w:pStyle w:val="7"/>
        <w:spacing w:before="212"/>
        <w:ind w:left="0"/>
        <w:rPr>
          <w:sz w:val="44"/>
        </w:rPr>
      </w:pPr>
    </w:p>
    <w:p>
      <w:pPr>
        <w:spacing w:before="0"/>
        <w:ind w:left="3847" w:right="3790" w:firstLine="0"/>
        <w:jc w:val="center"/>
        <w:rPr>
          <w:b/>
          <w:sz w:val="44"/>
        </w:rPr>
      </w:pPr>
      <w:r>
        <w:rPr>
          <w:b/>
          <w:sz w:val="44"/>
        </w:rPr>
        <w:t>Case</w:t>
      </w:r>
      <w:r>
        <w:rPr>
          <w:b/>
          <w:spacing w:val="-28"/>
          <w:sz w:val="44"/>
        </w:rPr>
        <w:t xml:space="preserve"> </w:t>
      </w:r>
      <w:r>
        <w:rPr>
          <w:b/>
          <w:sz w:val="44"/>
        </w:rPr>
        <w:t xml:space="preserve">Study </w:t>
      </w:r>
      <w:r>
        <w:rPr>
          <w:b/>
          <w:spacing w:val="-6"/>
          <w:sz w:val="44"/>
        </w:rPr>
        <w:t>On</w:t>
      </w:r>
    </w:p>
    <w:p>
      <w:pPr>
        <w:pStyle w:val="8"/>
        <w:rPr>
          <w:sz w:val="56"/>
        </w:rPr>
      </w:pPr>
      <w:r>
        <w:rPr>
          <w:sz w:val="56"/>
        </w:rPr>
        <w:t>“</w:t>
      </w:r>
      <w:r>
        <w:t>Laptop</w:t>
      </w:r>
      <w:r>
        <w:rPr>
          <w:spacing w:val="-4"/>
        </w:rPr>
        <w:t xml:space="preserve"> </w:t>
      </w:r>
      <w:r>
        <w:t>Price</w:t>
      </w:r>
      <w:r>
        <w:rPr>
          <w:spacing w:val="-3"/>
        </w:rPr>
        <w:t xml:space="preserve"> </w:t>
      </w:r>
      <w:r>
        <w:t>Prediction</w:t>
      </w:r>
      <w:r>
        <w:rPr>
          <w:spacing w:val="17"/>
        </w:rPr>
        <w:t xml:space="preserve"> </w:t>
      </w:r>
      <w:r>
        <w:rPr>
          <w:spacing w:val="-10"/>
          <w:sz w:val="56"/>
        </w:rPr>
        <w:t>”</w:t>
      </w:r>
    </w:p>
    <w:p>
      <w:pPr>
        <w:pStyle w:val="7"/>
        <w:spacing w:before="92"/>
        <w:ind w:left="0"/>
        <w:rPr>
          <w:b/>
          <w:sz w:val="48"/>
        </w:rPr>
      </w:pPr>
    </w:p>
    <w:p>
      <w:pPr>
        <w:spacing w:before="0"/>
        <w:ind w:left="3849" w:right="3790" w:firstLine="0"/>
        <w:jc w:val="center"/>
        <w:rPr>
          <w:b/>
          <w:sz w:val="34"/>
        </w:rPr>
      </w:pPr>
      <w:r>
        <w:rPr>
          <w:b/>
          <w:sz w:val="34"/>
        </w:rPr>
        <w:t>Submitted</w:t>
      </w:r>
      <w:r>
        <w:rPr>
          <w:b/>
          <w:spacing w:val="-11"/>
          <w:sz w:val="34"/>
        </w:rPr>
        <w:t xml:space="preserve"> </w:t>
      </w:r>
      <w:r>
        <w:rPr>
          <w:b/>
          <w:spacing w:val="-5"/>
          <w:sz w:val="34"/>
        </w:rPr>
        <w:t>by</w:t>
      </w:r>
    </w:p>
    <w:p>
      <w:pPr>
        <w:pStyle w:val="7"/>
        <w:spacing w:before="1"/>
        <w:ind w:left="0"/>
        <w:rPr>
          <w:b/>
          <w:sz w:val="34"/>
        </w:rPr>
      </w:pPr>
    </w:p>
    <w:p>
      <w:pPr>
        <w:spacing w:before="0"/>
        <w:ind w:left="4113" w:right="4054" w:firstLine="1"/>
        <w:jc w:val="center"/>
        <w:rPr>
          <w:b/>
          <w:sz w:val="38"/>
        </w:rPr>
      </w:pPr>
      <w:r>
        <w:rPr>
          <w:b/>
          <w:sz w:val="38"/>
        </w:rPr>
        <w:t>Hari S. Jha (Roll</w:t>
      </w:r>
      <w:r>
        <w:rPr>
          <w:b/>
          <w:spacing w:val="-7"/>
          <w:sz w:val="38"/>
        </w:rPr>
        <w:t xml:space="preserve"> </w:t>
      </w:r>
      <w:r>
        <w:rPr>
          <w:b/>
          <w:sz w:val="38"/>
        </w:rPr>
        <w:t>No:</w:t>
      </w:r>
      <w:r>
        <w:rPr>
          <w:b/>
          <w:spacing w:val="-5"/>
          <w:sz w:val="38"/>
        </w:rPr>
        <w:t xml:space="preserve"> 65)</w:t>
      </w:r>
    </w:p>
    <w:p>
      <w:pPr>
        <w:pStyle w:val="7"/>
        <w:ind w:left="0"/>
        <w:rPr>
          <w:b/>
          <w:sz w:val="38"/>
        </w:rPr>
      </w:pPr>
    </w:p>
    <w:p>
      <w:pPr>
        <w:pStyle w:val="7"/>
        <w:ind w:left="0"/>
        <w:rPr>
          <w:b/>
          <w:sz w:val="38"/>
        </w:rPr>
      </w:pPr>
    </w:p>
    <w:p>
      <w:pPr>
        <w:pStyle w:val="7"/>
        <w:ind w:left="0"/>
        <w:rPr>
          <w:b/>
          <w:sz w:val="38"/>
        </w:rPr>
      </w:pPr>
    </w:p>
    <w:p>
      <w:pPr>
        <w:pStyle w:val="7"/>
        <w:ind w:left="0"/>
        <w:rPr>
          <w:b/>
          <w:sz w:val="38"/>
        </w:rPr>
      </w:pPr>
    </w:p>
    <w:p>
      <w:pPr>
        <w:pStyle w:val="7"/>
        <w:ind w:left="0"/>
        <w:rPr>
          <w:b/>
          <w:sz w:val="38"/>
        </w:rPr>
      </w:pPr>
    </w:p>
    <w:p>
      <w:pPr>
        <w:pStyle w:val="7"/>
        <w:ind w:left="0"/>
        <w:rPr>
          <w:b/>
          <w:sz w:val="38"/>
        </w:rPr>
      </w:pPr>
    </w:p>
    <w:p>
      <w:pPr>
        <w:pStyle w:val="7"/>
        <w:spacing w:before="162"/>
        <w:ind w:left="0"/>
        <w:rPr>
          <w:b/>
          <w:sz w:val="38"/>
        </w:rPr>
      </w:pPr>
    </w:p>
    <w:p>
      <w:pPr>
        <w:tabs>
          <w:tab w:val="left" w:pos="5921"/>
        </w:tabs>
        <w:spacing w:before="0" w:line="480" w:lineRule="auto"/>
        <w:ind w:left="2052" w:right="1994" w:firstLine="3"/>
        <w:jc w:val="center"/>
        <w:rPr>
          <w:b/>
          <w:sz w:val="38"/>
        </w:rPr>
      </w:pPr>
      <w:r>
        <w:rPr>
          <w:b/>
          <w:spacing w:val="-2"/>
          <w:sz w:val="38"/>
        </w:rPr>
        <w:t>Sem:VII</w:t>
      </w:r>
      <w:r>
        <w:rPr>
          <w:b/>
          <w:sz w:val="38"/>
        </w:rPr>
        <w:tab/>
      </w:r>
      <w:r>
        <w:rPr>
          <w:b/>
          <w:sz w:val="38"/>
        </w:rPr>
        <w:t>Class: BE-A Subject: Machine Learning Lab</w:t>
      </w:r>
    </w:p>
    <w:p>
      <w:pPr>
        <w:spacing w:before="0"/>
        <w:ind w:left="1291" w:right="1233" w:firstLine="0"/>
        <w:jc w:val="center"/>
        <w:rPr>
          <w:b/>
          <w:sz w:val="38"/>
        </w:rPr>
      </w:pPr>
      <w:r>
        <w:rPr>
          <w:b/>
          <w:sz w:val="38"/>
        </w:rPr>
        <w:t>Department</w:t>
      </w:r>
      <w:r>
        <w:rPr>
          <w:b/>
          <w:spacing w:val="-14"/>
          <w:sz w:val="38"/>
        </w:rPr>
        <w:t xml:space="preserve"> </w:t>
      </w:r>
      <w:r>
        <w:rPr>
          <w:b/>
          <w:sz w:val="38"/>
        </w:rPr>
        <w:t>of</w:t>
      </w:r>
      <w:r>
        <w:rPr>
          <w:b/>
          <w:spacing w:val="-17"/>
          <w:sz w:val="38"/>
        </w:rPr>
        <w:t xml:space="preserve"> </w:t>
      </w:r>
      <w:r>
        <w:rPr>
          <w:b/>
          <w:sz w:val="38"/>
        </w:rPr>
        <w:t>Computer</w:t>
      </w:r>
      <w:r>
        <w:rPr>
          <w:b/>
          <w:spacing w:val="-14"/>
          <w:sz w:val="38"/>
        </w:rPr>
        <w:t xml:space="preserve"> </w:t>
      </w:r>
      <w:r>
        <w:rPr>
          <w:b/>
          <w:sz w:val="38"/>
        </w:rPr>
        <w:t>Engineering Academic Year: 2024-25</w:t>
      </w:r>
    </w:p>
    <w:p>
      <w:pPr>
        <w:spacing w:after="0"/>
        <w:jc w:val="center"/>
        <w:rPr>
          <w:sz w:val="38"/>
        </w:rPr>
        <w:sectPr>
          <w:type w:val="continuous"/>
          <w:pgSz w:w="12240" w:h="15840"/>
          <w:pgMar w:top="1440" w:right="1020" w:bottom="280" w:left="960" w:header="720" w:footer="720" w:gutter="0"/>
          <w:cols w:space="720" w:num="1"/>
        </w:sectPr>
      </w:pPr>
    </w:p>
    <w:p>
      <w:pPr>
        <w:spacing w:before="77"/>
        <w:ind w:left="3848" w:right="3790" w:firstLine="0"/>
        <w:jc w:val="center"/>
        <w:rPr>
          <w:b/>
          <w:sz w:val="28"/>
        </w:rPr>
      </w:pPr>
      <w:r>
        <w:rPr>
          <w:b/>
          <w:spacing w:val="-2"/>
          <w:sz w:val="28"/>
        </w:rPr>
        <w:t>Contents</w:t>
      </w:r>
    </w:p>
    <w:p>
      <w:pPr>
        <w:pStyle w:val="7"/>
        <w:spacing w:before="96"/>
        <w:ind w:left="0"/>
        <w:rPr>
          <w:b/>
          <w:sz w:val="20"/>
        </w:rPr>
      </w:pPr>
    </w:p>
    <w:tbl>
      <w:tblPr>
        <w:tblStyle w:val="6"/>
        <w:tblW w:w="0" w:type="auto"/>
        <w:tblInd w:w="39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86"/>
        <w:gridCol w:w="6646"/>
        <w:gridCol w:w="15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1486" w:type="dxa"/>
          </w:tcPr>
          <w:p>
            <w:pPr>
              <w:pStyle w:val="11"/>
              <w:ind w:left="18"/>
              <w:rPr>
                <w:b/>
                <w:sz w:val="28"/>
              </w:rPr>
            </w:pPr>
            <w:r>
              <w:rPr>
                <w:b/>
                <w:spacing w:val="-2"/>
                <w:sz w:val="28"/>
              </w:rPr>
              <w:t>Chapter</w:t>
            </w:r>
          </w:p>
        </w:tc>
        <w:tc>
          <w:tcPr>
            <w:tcW w:w="6646" w:type="dxa"/>
          </w:tcPr>
          <w:p>
            <w:pPr>
              <w:pStyle w:val="11"/>
              <w:ind w:left="17"/>
              <w:rPr>
                <w:b/>
                <w:sz w:val="28"/>
              </w:rPr>
            </w:pPr>
            <w:r>
              <w:rPr>
                <w:b/>
                <w:spacing w:val="-2"/>
                <w:sz w:val="28"/>
              </w:rPr>
              <w:t>Contents</w:t>
            </w:r>
          </w:p>
        </w:tc>
        <w:tc>
          <w:tcPr>
            <w:tcW w:w="1575" w:type="dxa"/>
          </w:tcPr>
          <w:p>
            <w:pPr>
              <w:pStyle w:val="11"/>
              <w:ind w:right="6"/>
              <w:rPr>
                <w:b/>
                <w:sz w:val="28"/>
              </w:rPr>
            </w:pPr>
            <w:r>
              <w:rPr>
                <w:b/>
                <w:sz w:val="28"/>
              </w:rPr>
              <w:t>Page</w:t>
            </w:r>
            <w:r>
              <w:rPr>
                <w:b/>
                <w:spacing w:val="-5"/>
                <w:sz w:val="28"/>
              </w:rPr>
              <w:t xml:space="preserve"> 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1486" w:type="dxa"/>
          </w:tcPr>
          <w:p>
            <w:pPr>
              <w:pStyle w:val="11"/>
              <w:spacing w:before="0"/>
              <w:ind w:left="0"/>
              <w:jc w:val="left"/>
              <w:rPr>
                <w:sz w:val="28"/>
              </w:rPr>
            </w:pPr>
          </w:p>
        </w:tc>
        <w:tc>
          <w:tcPr>
            <w:tcW w:w="6646" w:type="dxa"/>
          </w:tcPr>
          <w:p>
            <w:pPr>
              <w:pStyle w:val="11"/>
              <w:ind w:left="97"/>
              <w:jc w:val="left"/>
              <w:rPr>
                <w:sz w:val="28"/>
              </w:rPr>
            </w:pPr>
            <w:r>
              <w:rPr>
                <w:spacing w:val="-2"/>
                <w:sz w:val="28"/>
              </w:rPr>
              <w:t>Abstract</w:t>
            </w:r>
          </w:p>
        </w:tc>
        <w:tc>
          <w:tcPr>
            <w:tcW w:w="1575" w:type="dxa"/>
          </w:tcPr>
          <w:p>
            <w:pPr>
              <w:pStyle w:val="11"/>
              <w:rPr>
                <w:sz w:val="28"/>
              </w:rPr>
            </w:pPr>
            <w:r>
              <w:rPr>
                <w:spacing w:val="-5"/>
                <w:sz w:val="28"/>
              </w:rPr>
              <w:t>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1486" w:type="dxa"/>
          </w:tcPr>
          <w:p>
            <w:pPr>
              <w:pStyle w:val="11"/>
              <w:spacing w:before="98"/>
              <w:ind w:left="18" w:right="1"/>
              <w:rPr>
                <w:sz w:val="28"/>
              </w:rPr>
            </w:pPr>
            <w:r>
              <w:rPr>
                <w:sz w:val="28"/>
              </w:rPr>
              <w:t>Chapter</w:t>
            </w:r>
            <w:r>
              <w:rPr>
                <w:spacing w:val="-10"/>
                <w:sz w:val="28"/>
              </w:rPr>
              <w:t xml:space="preserve"> 1</w:t>
            </w:r>
          </w:p>
        </w:tc>
        <w:tc>
          <w:tcPr>
            <w:tcW w:w="6646" w:type="dxa"/>
          </w:tcPr>
          <w:p>
            <w:pPr>
              <w:pStyle w:val="11"/>
              <w:spacing w:before="98"/>
              <w:ind w:left="99"/>
              <w:jc w:val="left"/>
              <w:rPr>
                <w:sz w:val="28"/>
              </w:rPr>
            </w:pPr>
            <w:r>
              <w:rPr>
                <w:spacing w:val="-2"/>
                <w:sz w:val="28"/>
              </w:rPr>
              <w:t>Introduction</w:t>
            </w:r>
          </w:p>
        </w:tc>
        <w:tc>
          <w:tcPr>
            <w:tcW w:w="1575" w:type="dxa"/>
          </w:tcPr>
          <w:p>
            <w:pPr>
              <w:pStyle w:val="11"/>
              <w:spacing w:before="98"/>
              <w:rPr>
                <w:sz w:val="28"/>
              </w:rPr>
            </w:pPr>
            <w:r>
              <w:rPr>
                <w:spacing w:val="-5"/>
                <w:sz w:val="28"/>
              </w:rPr>
              <w:t>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1486" w:type="dxa"/>
          </w:tcPr>
          <w:p>
            <w:pPr>
              <w:pStyle w:val="11"/>
              <w:spacing w:before="98"/>
              <w:ind w:left="18" w:right="1"/>
              <w:rPr>
                <w:sz w:val="28"/>
              </w:rPr>
            </w:pPr>
            <w:r>
              <w:rPr>
                <w:sz w:val="28"/>
              </w:rPr>
              <w:t>Chapter</w:t>
            </w:r>
            <w:r>
              <w:rPr>
                <w:spacing w:val="-10"/>
                <w:sz w:val="28"/>
              </w:rPr>
              <w:t xml:space="preserve"> 2</w:t>
            </w:r>
          </w:p>
        </w:tc>
        <w:tc>
          <w:tcPr>
            <w:tcW w:w="6646" w:type="dxa"/>
          </w:tcPr>
          <w:p>
            <w:pPr>
              <w:pStyle w:val="11"/>
              <w:spacing w:before="98"/>
              <w:ind w:left="99"/>
              <w:jc w:val="left"/>
              <w:rPr>
                <w:sz w:val="28"/>
              </w:rPr>
            </w:pPr>
            <w:r>
              <w:rPr>
                <w:sz w:val="28"/>
              </w:rPr>
              <w:t>literature</w:t>
            </w:r>
            <w:r>
              <w:rPr>
                <w:spacing w:val="-10"/>
                <w:sz w:val="28"/>
              </w:rPr>
              <w:t xml:space="preserve"> </w:t>
            </w:r>
            <w:r>
              <w:rPr>
                <w:spacing w:val="-2"/>
                <w:sz w:val="28"/>
              </w:rPr>
              <w:t>survey</w:t>
            </w:r>
          </w:p>
        </w:tc>
        <w:tc>
          <w:tcPr>
            <w:tcW w:w="1575" w:type="dxa"/>
          </w:tcPr>
          <w:p>
            <w:pPr>
              <w:pStyle w:val="11"/>
              <w:spacing w:before="98"/>
              <w:rPr>
                <w:sz w:val="28"/>
              </w:rPr>
            </w:pPr>
            <w:r>
              <w:rPr>
                <w:spacing w:val="-5"/>
                <w:sz w:val="28"/>
              </w:rPr>
              <w:t>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1486" w:type="dxa"/>
          </w:tcPr>
          <w:p>
            <w:pPr>
              <w:pStyle w:val="11"/>
              <w:spacing w:before="98"/>
              <w:ind w:left="18" w:right="1"/>
              <w:rPr>
                <w:sz w:val="28"/>
              </w:rPr>
            </w:pPr>
            <w:r>
              <w:rPr>
                <w:spacing w:val="-5"/>
                <w:sz w:val="28"/>
              </w:rPr>
              <w:t>2.1</w:t>
            </w:r>
          </w:p>
        </w:tc>
        <w:tc>
          <w:tcPr>
            <w:tcW w:w="6646" w:type="dxa"/>
          </w:tcPr>
          <w:p>
            <w:pPr>
              <w:pStyle w:val="11"/>
              <w:spacing w:before="98"/>
              <w:ind w:left="97"/>
              <w:jc w:val="left"/>
              <w:rPr>
                <w:sz w:val="28"/>
              </w:rPr>
            </w:pPr>
            <w:r>
              <w:rPr>
                <w:sz w:val="28"/>
              </w:rPr>
              <w:t>Machine</w:t>
            </w:r>
            <w:r>
              <w:rPr>
                <w:spacing w:val="-8"/>
                <w:sz w:val="28"/>
              </w:rPr>
              <w:t xml:space="preserve"> </w:t>
            </w:r>
            <w:r>
              <w:rPr>
                <w:sz w:val="28"/>
              </w:rPr>
              <w:t>Learning</w:t>
            </w:r>
            <w:r>
              <w:rPr>
                <w:spacing w:val="-1"/>
                <w:sz w:val="28"/>
              </w:rPr>
              <w:t xml:space="preserve"> </w:t>
            </w:r>
            <w:r>
              <w:rPr>
                <w:sz w:val="28"/>
              </w:rPr>
              <w:t>for</w:t>
            </w:r>
            <w:r>
              <w:rPr>
                <w:spacing w:val="-5"/>
                <w:sz w:val="28"/>
              </w:rPr>
              <w:t xml:space="preserve"> </w:t>
            </w:r>
            <w:r>
              <w:rPr>
                <w:sz w:val="28"/>
              </w:rPr>
              <w:t>Laptop</w:t>
            </w:r>
            <w:r>
              <w:rPr>
                <w:spacing w:val="-7"/>
                <w:sz w:val="28"/>
              </w:rPr>
              <w:t xml:space="preserve"> </w:t>
            </w:r>
            <w:r>
              <w:rPr>
                <w:sz w:val="28"/>
              </w:rPr>
              <w:t>price</w:t>
            </w:r>
            <w:r>
              <w:rPr>
                <w:spacing w:val="-4"/>
                <w:sz w:val="28"/>
              </w:rPr>
              <w:t xml:space="preserve"> </w:t>
            </w:r>
            <w:r>
              <w:rPr>
                <w:spacing w:val="-2"/>
                <w:sz w:val="28"/>
              </w:rPr>
              <w:t>prediction</w:t>
            </w:r>
          </w:p>
        </w:tc>
        <w:tc>
          <w:tcPr>
            <w:tcW w:w="1575" w:type="dxa"/>
          </w:tcPr>
          <w:p>
            <w:pPr>
              <w:pStyle w:val="11"/>
              <w:spacing w:before="98"/>
              <w:ind w:right="1"/>
              <w:rPr>
                <w:sz w:val="28"/>
              </w:rPr>
            </w:pPr>
            <w:r>
              <w:rPr>
                <w:spacing w:val="-5"/>
                <w:sz w:val="28"/>
              </w:rPr>
              <w:t>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1486" w:type="dxa"/>
          </w:tcPr>
          <w:p>
            <w:pPr>
              <w:pStyle w:val="11"/>
              <w:ind w:left="18" w:right="1"/>
              <w:rPr>
                <w:sz w:val="28"/>
              </w:rPr>
            </w:pPr>
            <w:r>
              <w:rPr>
                <w:spacing w:val="-5"/>
                <w:sz w:val="28"/>
              </w:rPr>
              <w:t>2.2</w:t>
            </w:r>
          </w:p>
        </w:tc>
        <w:tc>
          <w:tcPr>
            <w:tcW w:w="6646" w:type="dxa"/>
          </w:tcPr>
          <w:p>
            <w:pPr>
              <w:pStyle w:val="11"/>
              <w:ind w:left="97"/>
              <w:jc w:val="left"/>
              <w:rPr>
                <w:sz w:val="28"/>
              </w:rPr>
            </w:pPr>
            <w:r>
              <w:rPr>
                <w:sz w:val="28"/>
              </w:rPr>
              <w:t>Related</w:t>
            </w:r>
            <w:r>
              <w:rPr>
                <w:spacing w:val="-8"/>
                <w:sz w:val="28"/>
              </w:rPr>
              <w:t xml:space="preserve"> </w:t>
            </w:r>
            <w:r>
              <w:rPr>
                <w:spacing w:val="-4"/>
                <w:sz w:val="28"/>
              </w:rPr>
              <w:t>Works</w:t>
            </w:r>
          </w:p>
        </w:tc>
        <w:tc>
          <w:tcPr>
            <w:tcW w:w="1575" w:type="dxa"/>
          </w:tcPr>
          <w:p>
            <w:pPr>
              <w:pStyle w:val="11"/>
              <w:ind w:right="1"/>
              <w:rPr>
                <w:sz w:val="28"/>
              </w:rPr>
            </w:pPr>
            <w:r>
              <w:rPr>
                <w:spacing w:val="-5"/>
                <w:sz w:val="28"/>
              </w:rPr>
              <w:t>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1486" w:type="dxa"/>
          </w:tcPr>
          <w:p>
            <w:pPr>
              <w:pStyle w:val="11"/>
              <w:ind w:left="18" w:right="1"/>
              <w:rPr>
                <w:sz w:val="28"/>
              </w:rPr>
            </w:pPr>
            <w:r>
              <w:rPr>
                <w:sz w:val="28"/>
              </w:rPr>
              <w:t>Chapter</w:t>
            </w:r>
            <w:r>
              <w:rPr>
                <w:spacing w:val="-10"/>
                <w:sz w:val="28"/>
              </w:rPr>
              <w:t xml:space="preserve"> 3</w:t>
            </w:r>
          </w:p>
        </w:tc>
        <w:tc>
          <w:tcPr>
            <w:tcW w:w="6646" w:type="dxa"/>
          </w:tcPr>
          <w:p>
            <w:pPr>
              <w:pStyle w:val="11"/>
              <w:ind w:left="99"/>
              <w:jc w:val="left"/>
              <w:rPr>
                <w:sz w:val="28"/>
              </w:rPr>
            </w:pPr>
            <w:r>
              <w:rPr>
                <w:sz w:val="28"/>
              </w:rPr>
              <w:t>Technique</w:t>
            </w:r>
            <w:r>
              <w:rPr>
                <w:spacing w:val="-10"/>
                <w:sz w:val="28"/>
              </w:rPr>
              <w:t xml:space="preserve"> </w:t>
            </w:r>
            <w:r>
              <w:rPr>
                <w:spacing w:val="-2"/>
                <w:sz w:val="28"/>
              </w:rPr>
              <w:t>Overview</w:t>
            </w:r>
          </w:p>
        </w:tc>
        <w:tc>
          <w:tcPr>
            <w:tcW w:w="1575" w:type="dxa"/>
          </w:tcPr>
          <w:p>
            <w:pPr>
              <w:pStyle w:val="11"/>
              <w:rPr>
                <w:sz w:val="28"/>
              </w:rPr>
            </w:pPr>
            <w:r>
              <w:rPr>
                <w:spacing w:val="-5"/>
                <w:sz w:val="28"/>
              </w:rPr>
              <w:t>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1486" w:type="dxa"/>
          </w:tcPr>
          <w:p>
            <w:pPr>
              <w:pStyle w:val="11"/>
              <w:ind w:left="18" w:right="1"/>
              <w:rPr>
                <w:sz w:val="28"/>
              </w:rPr>
            </w:pPr>
            <w:r>
              <w:rPr>
                <w:spacing w:val="-5"/>
                <w:sz w:val="28"/>
              </w:rPr>
              <w:t>3.1</w:t>
            </w:r>
          </w:p>
        </w:tc>
        <w:tc>
          <w:tcPr>
            <w:tcW w:w="6646" w:type="dxa"/>
          </w:tcPr>
          <w:p>
            <w:pPr>
              <w:pStyle w:val="11"/>
              <w:ind w:left="97"/>
              <w:jc w:val="left"/>
              <w:rPr>
                <w:sz w:val="28"/>
              </w:rPr>
            </w:pPr>
            <w:r>
              <w:rPr>
                <w:spacing w:val="-2"/>
                <w:sz w:val="28"/>
              </w:rPr>
              <w:t>Methodology</w:t>
            </w:r>
          </w:p>
        </w:tc>
        <w:tc>
          <w:tcPr>
            <w:tcW w:w="1575" w:type="dxa"/>
          </w:tcPr>
          <w:p>
            <w:pPr>
              <w:pStyle w:val="11"/>
              <w:ind w:right="1"/>
              <w:rPr>
                <w:sz w:val="28"/>
              </w:rPr>
            </w:pPr>
            <w:r>
              <w:rPr>
                <w:spacing w:val="-5"/>
                <w:sz w:val="28"/>
              </w:rPr>
              <w:t>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1486" w:type="dxa"/>
          </w:tcPr>
          <w:p>
            <w:pPr>
              <w:pStyle w:val="11"/>
              <w:spacing w:before="98"/>
              <w:ind w:left="18" w:right="1"/>
              <w:rPr>
                <w:sz w:val="28"/>
              </w:rPr>
            </w:pPr>
            <w:r>
              <w:rPr>
                <w:spacing w:val="-5"/>
                <w:sz w:val="28"/>
              </w:rPr>
              <w:t>3.2</w:t>
            </w:r>
          </w:p>
        </w:tc>
        <w:tc>
          <w:tcPr>
            <w:tcW w:w="6646" w:type="dxa"/>
          </w:tcPr>
          <w:p>
            <w:pPr>
              <w:pStyle w:val="11"/>
              <w:spacing w:before="98"/>
              <w:ind w:left="97"/>
              <w:jc w:val="left"/>
              <w:rPr>
                <w:sz w:val="28"/>
              </w:rPr>
            </w:pPr>
            <w:r>
              <w:rPr>
                <w:sz w:val="28"/>
              </w:rPr>
              <w:t>Machine</w:t>
            </w:r>
            <w:r>
              <w:rPr>
                <w:spacing w:val="-10"/>
                <w:sz w:val="28"/>
              </w:rPr>
              <w:t xml:space="preserve"> </w:t>
            </w:r>
            <w:r>
              <w:rPr>
                <w:sz w:val="28"/>
              </w:rPr>
              <w:t>Learning</w:t>
            </w:r>
            <w:r>
              <w:rPr>
                <w:spacing w:val="-2"/>
                <w:sz w:val="28"/>
              </w:rPr>
              <w:t xml:space="preserve"> Techniques</w:t>
            </w:r>
          </w:p>
        </w:tc>
        <w:tc>
          <w:tcPr>
            <w:tcW w:w="1575" w:type="dxa"/>
          </w:tcPr>
          <w:p>
            <w:pPr>
              <w:pStyle w:val="11"/>
              <w:spacing w:before="98"/>
              <w:ind w:right="1"/>
              <w:rPr>
                <w:sz w:val="28"/>
              </w:rPr>
            </w:pPr>
            <w:r>
              <w:rPr>
                <w:spacing w:val="-5"/>
                <w:sz w:val="28"/>
              </w:rPr>
              <w:t>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1486" w:type="dxa"/>
          </w:tcPr>
          <w:p>
            <w:pPr>
              <w:pStyle w:val="11"/>
              <w:spacing w:before="98"/>
              <w:ind w:left="18" w:right="1"/>
              <w:rPr>
                <w:sz w:val="28"/>
              </w:rPr>
            </w:pPr>
            <w:r>
              <w:rPr>
                <w:sz w:val="28"/>
              </w:rPr>
              <w:t>Chapter</w:t>
            </w:r>
            <w:r>
              <w:rPr>
                <w:spacing w:val="-10"/>
                <w:sz w:val="28"/>
              </w:rPr>
              <w:t xml:space="preserve"> 4</w:t>
            </w:r>
          </w:p>
        </w:tc>
        <w:tc>
          <w:tcPr>
            <w:tcW w:w="6646" w:type="dxa"/>
          </w:tcPr>
          <w:p>
            <w:pPr>
              <w:pStyle w:val="11"/>
              <w:spacing w:before="98"/>
              <w:ind w:left="99"/>
              <w:jc w:val="left"/>
              <w:rPr>
                <w:sz w:val="28"/>
              </w:rPr>
            </w:pPr>
            <w:r>
              <w:rPr>
                <w:spacing w:val="-2"/>
                <w:sz w:val="28"/>
              </w:rPr>
              <w:t>Results</w:t>
            </w:r>
          </w:p>
        </w:tc>
        <w:tc>
          <w:tcPr>
            <w:tcW w:w="1575" w:type="dxa"/>
          </w:tcPr>
          <w:p>
            <w:pPr>
              <w:pStyle w:val="11"/>
              <w:spacing w:before="98"/>
              <w:rPr>
                <w:sz w:val="28"/>
              </w:rPr>
            </w:pPr>
            <w:r>
              <w:rPr>
                <w:spacing w:val="-5"/>
                <w:sz w:val="28"/>
              </w:rPr>
              <w:t>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1486" w:type="dxa"/>
          </w:tcPr>
          <w:p>
            <w:pPr>
              <w:pStyle w:val="11"/>
              <w:spacing w:before="98"/>
              <w:ind w:left="18" w:right="1"/>
              <w:rPr>
                <w:sz w:val="28"/>
              </w:rPr>
            </w:pPr>
            <w:r>
              <w:rPr>
                <w:spacing w:val="-5"/>
                <w:sz w:val="28"/>
              </w:rPr>
              <w:t>4.1</w:t>
            </w:r>
          </w:p>
        </w:tc>
        <w:tc>
          <w:tcPr>
            <w:tcW w:w="6646" w:type="dxa"/>
          </w:tcPr>
          <w:p>
            <w:pPr>
              <w:pStyle w:val="11"/>
              <w:spacing w:before="98"/>
              <w:ind w:left="97"/>
              <w:jc w:val="left"/>
              <w:rPr>
                <w:sz w:val="28"/>
              </w:rPr>
            </w:pPr>
            <w:r>
              <w:rPr>
                <w:sz w:val="28"/>
              </w:rPr>
              <w:t>Performance</w:t>
            </w:r>
            <w:r>
              <w:rPr>
                <w:spacing w:val="-10"/>
                <w:sz w:val="28"/>
              </w:rPr>
              <w:t xml:space="preserve"> </w:t>
            </w:r>
            <w:r>
              <w:rPr>
                <w:spacing w:val="-2"/>
                <w:sz w:val="28"/>
              </w:rPr>
              <w:t>Measure</w:t>
            </w:r>
          </w:p>
        </w:tc>
        <w:tc>
          <w:tcPr>
            <w:tcW w:w="1575" w:type="dxa"/>
          </w:tcPr>
          <w:p>
            <w:pPr>
              <w:pStyle w:val="11"/>
              <w:spacing w:before="98"/>
              <w:ind w:right="1"/>
              <w:rPr>
                <w:sz w:val="28"/>
              </w:rPr>
            </w:pPr>
            <w:r>
              <w:rPr>
                <w:spacing w:val="-5"/>
                <w:sz w:val="28"/>
              </w:rPr>
              <w:t>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1486" w:type="dxa"/>
          </w:tcPr>
          <w:p>
            <w:pPr>
              <w:pStyle w:val="11"/>
              <w:ind w:left="18" w:right="1"/>
              <w:rPr>
                <w:sz w:val="28"/>
              </w:rPr>
            </w:pPr>
            <w:r>
              <w:rPr>
                <w:spacing w:val="-5"/>
                <w:sz w:val="28"/>
              </w:rPr>
              <w:t>4.2</w:t>
            </w:r>
          </w:p>
        </w:tc>
        <w:tc>
          <w:tcPr>
            <w:tcW w:w="6646" w:type="dxa"/>
          </w:tcPr>
          <w:p>
            <w:pPr>
              <w:pStyle w:val="11"/>
              <w:ind w:left="97"/>
              <w:jc w:val="left"/>
              <w:rPr>
                <w:sz w:val="28"/>
              </w:rPr>
            </w:pPr>
            <w:r>
              <w:rPr>
                <w:sz w:val="28"/>
              </w:rPr>
              <w:t>Performance</w:t>
            </w:r>
            <w:r>
              <w:rPr>
                <w:spacing w:val="-7"/>
                <w:sz w:val="28"/>
              </w:rPr>
              <w:t xml:space="preserve"> </w:t>
            </w:r>
            <w:r>
              <w:rPr>
                <w:sz w:val="28"/>
              </w:rPr>
              <w:t>Comparison</w:t>
            </w:r>
            <w:r>
              <w:rPr>
                <w:spacing w:val="-9"/>
                <w:sz w:val="28"/>
              </w:rPr>
              <w:t xml:space="preserve"> </w:t>
            </w:r>
            <w:r>
              <w:rPr>
                <w:sz w:val="28"/>
              </w:rPr>
              <w:t>of</w:t>
            </w:r>
            <w:r>
              <w:rPr>
                <w:spacing w:val="-6"/>
                <w:sz w:val="28"/>
              </w:rPr>
              <w:t xml:space="preserve"> </w:t>
            </w:r>
            <w:r>
              <w:rPr>
                <w:spacing w:val="-2"/>
                <w:sz w:val="28"/>
              </w:rPr>
              <w:t>Models</w:t>
            </w:r>
          </w:p>
        </w:tc>
        <w:tc>
          <w:tcPr>
            <w:tcW w:w="1575" w:type="dxa"/>
          </w:tcPr>
          <w:p>
            <w:pPr>
              <w:pStyle w:val="11"/>
              <w:ind w:right="1"/>
              <w:rPr>
                <w:sz w:val="28"/>
              </w:rPr>
            </w:pPr>
            <w:r>
              <w:rPr>
                <w:spacing w:val="-5"/>
                <w:sz w:val="28"/>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1486" w:type="dxa"/>
          </w:tcPr>
          <w:p>
            <w:pPr>
              <w:pStyle w:val="11"/>
              <w:spacing w:before="95"/>
              <w:ind w:left="18" w:right="1"/>
              <w:rPr>
                <w:sz w:val="28"/>
              </w:rPr>
            </w:pPr>
            <w:r>
              <w:rPr>
                <w:sz w:val="28"/>
              </w:rPr>
              <w:t>Chapter</w:t>
            </w:r>
            <w:r>
              <w:rPr>
                <w:spacing w:val="-10"/>
                <w:sz w:val="28"/>
              </w:rPr>
              <w:t xml:space="preserve"> 5</w:t>
            </w:r>
          </w:p>
        </w:tc>
        <w:tc>
          <w:tcPr>
            <w:tcW w:w="6646" w:type="dxa"/>
          </w:tcPr>
          <w:p>
            <w:pPr>
              <w:pStyle w:val="11"/>
              <w:spacing w:before="95"/>
              <w:ind w:left="99"/>
              <w:jc w:val="left"/>
              <w:rPr>
                <w:sz w:val="28"/>
              </w:rPr>
            </w:pPr>
            <w:r>
              <w:rPr>
                <w:spacing w:val="-2"/>
                <w:sz w:val="28"/>
              </w:rPr>
              <w:t>Conclusion</w:t>
            </w:r>
          </w:p>
        </w:tc>
        <w:tc>
          <w:tcPr>
            <w:tcW w:w="1575" w:type="dxa"/>
          </w:tcPr>
          <w:p>
            <w:pPr>
              <w:pStyle w:val="11"/>
              <w:spacing w:before="95"/>
              <w:rPr>
                <w:sz w:val="28"/>
              </w:rPr>
            </w:pPr>
            <w:r>
              <w:rPr>
                <w:spacing w:val="-5"/>
                <w:sz w:val="28"/>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1486" w:type="dxa"/>
          </w:tcPr>
          <w:p>
            <w:pPr>
              <w:pStyle w:val="11"/>
              <w:ind w:left="18" w:right="1"/>
              <w:rPr>
                <w:sz w:val="28"/>
              </w:rPr>
            </w:pPr>
            <w:r>
              <w:rPr>
                <w:sz w:val="28"/>
              </w:rPr>
              <w:t>Chapter</w:t>
            </w:r>
            <w:r>
              <w:rPr>
                <w:spacing w:val="-10"/>
                <w:sz w:val="28"/>
              </w:rPr>
              <w:t xml:space="preserve"> 6</w:t>
            </w:r>
          </w:p>
        </w:tc>
        <w:tc>
          <w:tcPr>
            <w:tcW w:w="6646" w:type="dxa"/>
          </w:tcPr>
          <w:p>
            <w:pPr>
              <w:pStyle w:val="11"/>
              <w:ind w:left="99"/>
              <w:jc w:val="left"/>
              <w:rPr>
                <w:sz w:val="28"/>
              </w:rPr>
            </w:pPr>
            <w:r>
              <w:rPr>
                <w:spacing w:val="-2"/>
                <w:sz w:val="28"/>
              </w:rPr>
              <w:t>References</w:t>
            </w:r>
          </w:p>
        </w:tc>
        <w:tc>
          <w:tcPr>
            <w:tcW w:w="1575" w:type="dxa"/>
          </w:tcPr>
          <w:p>
            <w:pPr>
              <w:pStyle w:val="11"/>
              <w:rPr>
                <w:sz w:val="28"/>
              </w:rPr>
            </w:pPr>
            <w:r>
              <w:rPr>
                <w:spacing w:val="-5"/>
                <w:sz w:val="28"/>
              </w:rPr>
              <w:t>12</w:t>
            </w:r>
          </w:p>
        </w:tc>
      </w:tr>
    </w:tbl>
    <w:p>
      <w:pPr>
        <w:spacing w:after="0"/>
        <w:rPr>
          <w:sz w:val="28"/>
        </w:rPr>
        <w:sectPr>
          <w:pgSz w:w="12240" w:h="15840"/>
          <w:pgMar w:top="1360" w:right="1020" w:bottom="280" w:left="960" w:header="720" w:footer="720" w:gutter="0"/>
          <w:cols w:space="720" w:num="1"/>
        </w:sectPr>
      </w:pPr>
    </w:p>
    <w:p>
      <w:pPr>
        <w:pStyle w:val="2"/>
        <w:ind w:left="3847" w:right="3791" w:firstLine="0"/>
      </w:pPr>
      <w:r>
        <w:rPr>
          <w:spacing w:val="-2"/>
        </w:rPr>
        <w:t>Abstract</w:t>
      </w:r>
    </w:p>
    <w:p>
      <w:pPr>
        <w:pStyle w:val="7"/>
        <w:spacing w:before="320" w:line="276" w:lineRule="auto"/>
        <w:ind w:right="415"/>
        <w:jc w:val="both"/>
      </w:pPr>
      <w:r>
        <w:t>In the rapidly evolving world</w:t>
      </w:r>
      <w:r>
        <w:rPr>
          <w:spacing w:val="-2"/>
        </w:rPr>
        <w:t xml:space="preserve"> </w:t>
      </w:r>
      <w:r>
        <w:t>of technology, accurate</w:t>
      </w:r>
      <w:r>
        <w:rPr>
          <w:spacing w:val="-1"/>
        </w:rPr>
        <w:t xml:space="preserve"> </w:t>
      </w:r>
      <w:r>
        <w:t>pricing of laptops is essential for both consumers and retailers. This project focuses on predicting laptop prices using various machine learning algorithms to provide insights into market trends and assist buyers in making informed decisions. A comprehensive data-set was collected, comprising features such as processor type, RAM, storage capacity, graphics card, brand, and release year. The project employed several machine learning techniques, including Linear Regression, Random Forest, Gradient Boosting, and Neural Networks, to develop predictive models. Each model was evaluated based on performance metrics such as Mean Absolute Error (MAE), Mean Squared Error (MSE), and R-squared (R²). The results indicated that ensemble methods, particularly Gradient Boosting and Neural Networks, achieved the highest accuracy in predicting laptop prices. This study demonstrates the effectiveness of machine learning in understanding pricing dynamics in the technology sector and provides a framework for further research into price prediction for electronic devices. The findings have implications for consumers, retailers, and manufacturers, enabling them to navigate the complexities of laptop pricing with greater confidence.</w:t>
      </w:r>
    </w:p>
    <w:p>
      <w:pPr>
        <w:pStyle w:val="7"/>
        <w:spacing w:before="48"/>
        <w:ind w:left="0"/>
      </w:pPr>
    </w:p>
    <w:p>
      <w:pPr>
        <w:pStyle w:val="7"/>
        <w:spacing w:before="1"/>
        <w:ind w:right="415" w:hanging="3"/>
        <w:jc w:val="both"/>
      </w:pPr>
      <w:r>
        <w:t>This project analyzes the application of ML techniques in trying to predict laptop price based on a wide range of features and specs. This is because the laptop market is highly competitive, making it very difficult for consumers to know what fair price should be placed on a specific model. Therefore, we utilized a set of attributes by using attributes like brand, type of processor, RAM size, storage capacity, size,</w:t>
      </w:r>
      <w:r>
        <w:rPr>
          <w:spacing w:val="-1"/>
        </w:rPr>
        <w:t xml:space="preserve"> </w:t>
      </w:r>
      <w:r>
        <w:t>and</w:t>
      </w:r>
      <w:r>
        <w:rPr>
          <w:spacing w:val="-1"/>
        </w:rPr>
        <w:t xml:space="preserve"> </w:t>
      </w:r>
      <w:r>
        <w:t>weight</w:t>
      </w:r>
      <w:r>
        <w:rPr>
          <w:spacing w:val="-1"/>
        </w:rPr>
        <w:t xml:space="preserve"> </w:t>
      </w:r>
      <w:r>
        <w:t>to</w:t>
      </w:r>
      <w:r>
        <w:rPr>
          <w:spacing w:val="-4"/>
        </w:rPr>
        <w:t xml:space="preserve"> </w:t>
      </w:r>
      <w:r>
        <w:t>establish a predictive</w:t>
      </w:r>
      <w:r>
        <w:rPr>
          <w:spacing w:val="-5"/>
        </w:rPr>
        <w:t xml:space="preserve"> </w:t>
      </w:r>
      <w:r>
        <w:t>model.</w:t>
      </w:r>
      <w:r>
        <w:rPr>
          <w:spacing w:val="-1"/>
        </w:rPr>
        <w:t xml:space="preserve"> </w:t>
      </w:r>
      <w:r>
        <w:t>It</w:t>
      </w:r>
      <w:r>
        <w:rPr>
          <w:spacing w:val="-1"/>
        </w:rPr>
        <w:t xml:space="preserve"> </w:t>
      </w:r>
      <w:r>
        <w:t>was</w:t>
      </w:r>
      <w:r>
        <w:rPr>
          <w:spacing w:val="-1"/>
        </w:rPr>
        <w:t xml:space="preserve"> </w:t>
      </w:r>
      <w:r>
        <w:t>much</w:t>
      </w:r>
      <w:r>
        <w:rPr>
          <w:spacing w:val="-1"/>
        </w:rPr>
        <w:t xml:space="preserve"> </w:t>
      </w:r>
      <w:r>
        <w:t>later</w:t>
      </w:r>
      <w:r>
        <w:rPr>
          <w:spacing w:val="-2"/>
        </w:rPr>
        <w:t xml:space="preserve"> </w:t>
      </w:r>
      <w:r>
        <w:t>that</w:t>
      </w:r>
      <w:r>
        <w:rPr>
          <w:spacing w:val="-1"/>
        </w:rPr>
        <w:t xml:space="preserve"> </w:t>
      </w:r>
      <w:r>
        <w:t>we applied strong pre-processing and feature selection to the data. We subsequently fitted several ML models, including Linear Regression, Decision Trees, Random Forests, and Gradient Boosting. Out of the four, the Random Forest model had the highest levels of prediction accuracy, producing a high-value robust R² score and the minimal Mean Absolute Error, or MAE.</w:t>
      </w:r>
    </w:p>
    <w:p>
      <w:pPr>
        <w:spacing w:after="0"/>
        <w:jc w:val="both"/>
        <w:sectPr>
          <w:footerReference r:id="rId5" w:type="default"/>
          <w:pgSz w:w="12240" w:h="15840"/>
          <w:pgMar w:top="1380" w:right="1020" w:bottom="1020" w:left="960" w:header="0" w:footer="827" w:gutter="0"/>
          <w:pgNumType w:start="1"/>
          <w:cols w:space="720" w:num="1"/>
        </w:sectPr>
      </w:pPr>
    </w:p>
    <w:p>
      <w:pPr>
        <w:pStyle w:val="2"/>
        <w:ind w:left="4180" w:right="4116" w:hanging="5"/>
      </w:pPr>
      <w:r>
        <w:t xml:space="preserve">Chapter 1 </w:t>
      </w:r>
      <w:r>
        <w:rPr>
          <w:spacing w:val="-2"/>
        </w:rPr>
        <w:t>Introduction</w:t>
      </w:r>
    </w:p>
    <w:p>
      <w:pPr>
        <w:pStyle w:val="7"/>
        <w:spacing w:before="319"/>
        <w:ind w:right="415" w:firstLine="280"/>
        <w:jc w:val="both"/>
      </w:pPr>
      <w:r>
        <w:rPr>
          <w:color w:val="212121"/>
        </w:rPr>
        <w:t>The business of using the machine for the prediction of prices of laptops is a relatively new discipline where advanced algorithms are deployed for the estimation of laptop prices with respect to factors like hardware specifications, brands, and others during the changing market conditions. With increasing diversity in laptops, price prediction has now become a must-do activity for e- commerce sites, retailers, and consumers. The ML models can use the main attributes, such as the type of processor, amount of RAM, and size of memory, storage options, graphics, and even external factors like a brand or operating system,</w:t>
      </w:r>
      <w:r>
        <w:rPr>
          <w:color w:val="212121"/>
          <w:spacing w:val="-4"/>
        </w:rPr>
        <w:t xml:space="preserve"> </w:t>
      </w:r>
      <w:r>
        <w:rPr>
          <w:color w:val="212121"/>
        </w:rPr>
        <w:t>to</w:t>
      </w:r>
      <w:r>
        <w:rPr>
          <w:color w:val="212121"/>
          <w:spacing w:val="-1"/>
        </w:rPr>
        <w:t xml:space="preserve"> </w:t>
      </w:r>
      <w:r>
        <w:rPr>
          <w:color w:val="212121"/>
        </w:rPr>
        <w:t>provide</w:t>
      </w:r>
      <w:r>
        <w:rPr>
          <w:color w:val="212121"/>
          <w:spacing w:val="-2"/>
        </w:rPr>
        <w:t xml:space="preserve"> </w:t>
      </w:r>
      <w:r>
        <w:rPr>
          <w:color w:val="212121"/>
        </w:rPr>
        <w:t>insights</w:t>
      </w:r>
      <w:r>
        <w:rPr>
          <w:color w:val="212121"/>
          <w:spacing w:val="-1"/>
        </w:rPr>
        <w:t xml:space="preserve"> </w:t>
      </w:r>
      <w:r>
        <w:rPr>
          <w:color w:val="212121"/>
        </w:rPr>
        <w:t>into</w:t>
      </w:r>
      <w:r>
        <w:rPr>
          <w:color w:val="212121"/>
          <w:spacing w:val="-4"/>
        </w:rPr>
        <w:t xml:space="preserve"> </w:t>
      </w:r>
      <w:r>
        <w:rPr>
          <w:color w:val="212121"/>
        </w:rPr>
        <w:t>how</w:t>
      </w:r>
      <w:r>
        <w:rPr>
          <w:color w:val="212121"/>
          <w:spacing w:val="-2"/>
        </w:rPr>
        <w:t xml:space="preserve"> </w:t>
      </w:r>
      <w:r>
        <w:rPr>
          <w:color w:val="212121"/>
        </w:rPr>
        <w:t>much</w:t>
      </w:r>
      <w:r>
        <w:rPr>
          <w:color w:val="212121"/>
          <w:spacing w:val="-4"/>
        </w:rPr>
        <w:t xml:space="preserve"> </w:t>
      </w:r>
      <w:r>
        <w:rPr>
          <w:color w:val="212121"/>
        </w:rPr>
        <w:t>a</w:t>
      </w:r>
      <w:r>
        <w:rPr>
          <w:color w:val="212121"/>
          <w:spacing w:val="-2"/>
        </w:rPr>
        <w:t xml:space="preserve"> </w:t>
      </w:r>
      <w:r>
        <w:rPr>
          <w:color w:val="212121"/>
        </w:rPr>
        <w:t>laptop</w:t>
      </w:r>
      <w:r>
        <w:rPr>
          <w:color w:val="212121"/>
          <w:spacing w:val="-4"/>
        </w:rPr>
        <w:t xml:space="preserve"> </w:t>
      </w:r>
      <w:r>
        <w:rPr>
          <w:color w:val="212121"/>
        </w:rPr>
        <w:t>might</w:t>
      </w:r>
      <w:r>
        <w:rPr>
          <w:color w:val="212121"/>
          <w:spacing w:val="-3"/>
        </w:rPr>
        <w:t xml:space="preserve"> </w:t>
      </w:r>
      <w:r>
        <w:rPr>
          <w:color w:val="212121"/>
        </w:rPr>
        <w:t>cost</w:t>
      </w:r>
      <w:r>
        <w:rPr>
          <w:color w:val="212121"/>
          <w:spacing w:val="-3"/>
        </w:rPr>
        <w:t xml:space="preserve"> </w:t>
      </w:r>
      <w:r>
        <w:rPr>
          <w:color w:val="212121"/>
        </w:rPr>
        <w:t>in</w:t>
      </w:r>
      <w:r>
        <w:rPr>
          <w:color w:val="212121"/>
          <w:spacing w:val="-4"/>
        </w:rPr>
        <w:t xml:space="preserve"> </w:t>
      </w:r>
      <w:r>
        <w:rPr>
          <w:color w:val="212121"/>
        </w:rPr>
        <w:t>different</w:t>
      </w:r>
      <w:r>
        <w:rPr>
          <w:color w:val="212121"/>
          <w:spacing w:val="-6"/>
        </w:rPr>
        <w:t xml:space="preserve"> </w:t>
      </w:r>
      <w:r>
        <w:rPr>
          <w:color w:val="212121"/>
        </w:rPr>
        <w:t>contexts.</w:t>
      </w:r>
    </w:p>
    <w:p>
      <w:pPr>
        <w:pStyle w:val="7"/>
        <w:spacing w:before="1"/>
        <w:ind w:left="0"/>
      </w:pPr>
    </w:p>
    <w:p>
      <w:pPr>
        <w:pStyle w:val="7"/>
        <w:ind w:right="415" w:firstLine="280"/>
        <w:jc w:val="both"/>
      </w:pPr>
      <w:r>
        <w:rPr>
          <w:color w:val="212121"/>
        </w:rPr>
        <w:t>The process</w:t>
      </w:r>
      <w:r>
        <w:rPr>
          <w:color w:val="212121"/>
          <w:spacing w:val="-1"/>
        </w:rPr>
        <w:t xml:space="preserve"> </w:t>
      </w:r>
      <w:r>
        <w:rPr>
          <w:color w:val="212121"/>
        </w:rPr>
        <w:t>begins</w:t>
      </w:r>
      <w:r>
        <w:rPr>
          <w:color w:val="212121"/>
          <w:spacing w:val="-1"/>
        </w:rPr>
        <w:t xml:space="preserve"> </w:t>
      </w:r>
      <w:r>
        <w:rPr>
          <w:color w:val="212121"/>
        </w:rPr>
        <w:t>with data collection whereby</w:t>
      </w:r>
      <w:r>
        <w:rPr>
          <w:color w:val="212121"/>
          <w:spacing w:val="-4"/>
        </w:rPr>
        <w:t xml:space="preserve"> </w:t>
      </w:r>
      <w:r>
        <w:rPr>
          <w:color w:val="212121"/>
        </w:rPr>
        <w:t>a data-set</w:t>
      </w:r>
      <w:r>
        <w:rPr>
          <w:color w:val="212121"/>
          <w:spacing w:val="-1"/>
        </w:rPr>
        <w:t xml:space="preserve"> </w:t>
      </w:r>
      <w:r>
        <w:rPr>
          <w:color w:val="212121"/>
        </w:rPr>
        <w:t>of the laptop features that correspond to the price is gathered often from sources such as e-commerce websites or comparison of various products. Another important step in the implementation</w:t>
      </w:r>
      <w:r>
        <w:rPr>
          <w:color w:val="212121"/>
          <w:spacing w:val="-5"/>
        </w:rPr>
        <w:t xml:space="preserve"> </w:t>
      </w:r>
      <w:r>
        <w:rPr>
          <w:color w:val="212121"/>
        </w:rPr>
        <w:t>of this model is</w:t>
      </w:r>
      <w:r>
        <w:rPr>
          <w:color w:val="212121"/>
          <w:spacing w:val="-2"/>
        </w:rPr>
        <w:t xml:space="preserve"> </w:t>
      </w:r>
      <w:r>
        <w:rPr>
          <w:color w:val="212121"/>
        </w:rPr>
        <w:t>preprocessing the</w:t>
      </w:r>
      <w:r>
        <w:rPr>
          <w:color w:val="212121"/>
          <w:spacing w:val="-1"/>
        </w:rPr>
        <w:t xml:space="preserve"> </w:t>
      </w:r>
      <w:r>
        <w:rPr>
          <w:color w:val="212121"/>
        </w:rPr>
        <w:t>data, which</w:t>
      </w:r>
      <w:r>
        <w:rPr>
          <w:color w:val="212121"/>
          <w:spacing w:val="-2"/>
        </w:rPr>
        <w:t xml:space="preserve"> </w:t>
      </w:r>
      <w:r>
        <w:rPr>
          <w:color w:val="212121"/>
        </w:rPr>
        <w:t>involves eliminating outliers and inconsistencies, as well as missing values. Machine learning algorithms are better to be applied when</w:t>
      </w:r>
      <w:r>
        <w:rPr>
          <w:color w:val="212121"/>
          <w:spacing w:val="-1"/>
        </w:rPr>
        <w:t xml:space="preserve"> </w:t>
      </w:r>
      <w:r>
        <w:rPr>
          <w:color w:val="212121"/>
        </w:rPr>
        <w:t>the data-set</w:t>
      </w:r>
      <w:r>
        <w:rPr>
          <w:color w:val="212121"/>
          <w:spacing w:val="-1"/>
        </w:rPr>
        <w:t xml:space="preserve"> </w:t>
      </w:r>
      <w:r>
        <w:rPr>
          <w:color w:val="212121"/>
        </w:rPr>
        <w:t>involved in price prediction is continuous in nature. Such algorithms include regression-based algorithms such as Linear Regression, Random Forest, or Support Vector Regression (SVR). With very large data-sets, even advanced models such as neural networks can be employed to allow the model to discern much more complex patterns of relationship in between the features of inputs and the price being predicted.</w:t>
      </w:r>
    </w:p>
    <w:p>
      <w:pPr>
        <w:pStyle w:val="7"/>
        <w:ind w:left="0"/>
      </w:pPr>
    </w:p>
    <w:p>
      <w:pPr>
        <w:pStyle w:val="7"/>
        <w:spacing w:before="1"/>
        <w:ind w:right="415" w:firstLine="280"/>
        <w:jc w:val="both"/>
      </w:pPr>
      <w:r>
        <w:rPr>
          <w:color w:val="212121"/>
        </w:rPr>
        <w:t>After training, the performance of the model is evaluated by metrics such as Mean Absolute Error (MAE), Mean Squared Error (MSE), and R-squared. This evaluation ensures how well the model can generalize to unseen data. It is through fine-tuning of the model with respect to hyper parameter tuning and cross- validation that has produced more precise predictions. Models predicting the price of a laptop are not only useful for consumers in trying to get the best bargain but also for retailers and producers in optimizing their pricing strategies as based on trends and customer preferences.</w:t>
      </w:r>
    </w:p>
    <w:p>
      <w:pPr>
        <w:spacing w:after="0"/>
        <w:jc w:val="both"/>
        <w:sectPr>
          <w:pgSz w:w="12240" w:h="15840"/>
          <w:pgMar w:top="1380" w:right="1020" w:bottom="1020" w:left="960" w:header="0" w:footer="827" w:gutter="0"/>
          <w:cols w:space="720" w:num="1"/>
        </w:sectPr>
      </w:pPr>
    </w:p>
    <w:p>
      <w:pPr>
        <w:pStyle w:val="2"/>
        <w:spacing w:line="271" w:lineRule="auto"/>
        <w:ind w:left="3875" w:right="3815" w:hanging="2"/>
      </w:pPr>
      <w:r>
        <w:t>Chapter 2 literature</w:t>
      </w:r>
      <w:r>
        <w:rPr>
          <w:spacing w:val="-23"/>
        </w:rPr>
        <w:t xml:space="preserve"> </w:t>
      </w:r>
      <w:r>
        <w:t>survey</w:t>
      </w:r>
    </w:p>
    <w:p>
      <w:pPr>
        <w:pStyle w:val="7"/>
        <w:spacing w:before="61"/>
        <w:ind w:left="0"/>
        <w:rPr>
          <w:b/>
          <w:sz w:val="36"/>
        </w:rPr>
      </w:pPr>
    </w:p>
    <w:p>
      <w:pPr>
        <w:pStyle w:val="7"/>
        <w:spacing w:before="1"/>
        <w:ind w:right="416"/>
        <w:jc w:val="both"/>
      </w:pPr>
      <w:r>
        <w:t>This section briefly presents how machine learning can be used in Laptop price prediction and the related works in the literature on this research topic.</w:t>
      </w:r>
    </w:p>
    <w:p>
      <w:pPr>
        <w:pStyle w:val="2"/>
        <w:numPr>
          <w:ilvl w:val="1"/>
          <w:numId w:val="1"/>
        </w:numPr>
        <w:tabs>
          <w:tab w:val="left" w:pos="1019"/>
        </w:tabs>
        <w:spacing w:before="320" w:after="0" w:line="240" w:lineRule="auto"/>
        <w:ind w:left="1019" w:right="0" w:hanging="540"/>
        <w:jc w:val="left"/>
      </w:pPr>
      <w:r>
        <w:t>Machine</w:t>
      </w:r>
      <w:r>
        <w:rPr>
          <w:spacing w:val="-6"/>
        </w:rPr>
        <w:t xml:space="preserve"> </w:t>
      </w:r>
      <w:r>
        <w:t>Learning</w:t>
      </w:r>
      <w:r>
        <w:rPr>
          <w:spacing w:val="1"/>
        </w:rPr>
        <w:t xml:space="preserve"> </w:t>
      </w:r>
      <w:r>
        <w:t>for</w:t>
      </w:r>
      <w:r>
        <w:rPr>
          <w:spacing w:val="-3"/>
        </w:rPr>
        <w:t xml:space="preserve"> </w:t>
      </w:r>
      <w:r>
        <w:t>Laptop</w:t>
      </w:r>
      <w:r>
        <w:rPr>
          <w:spacing w:val="-5"/>
        </w:rPr>
        <w:t xml:space="preserve"> </w:t>
      </w:r>
      <w:r>
        <w:t>price</w:t>
      </w:r>
      <w:r>
        <w:rPr>
          <w:spacing w:val="-3"/>
        </w:rPr>
        <w:t xml:space="preserve"> </w:t>
      </w:r>
      <w:r>
        <w:rPr>
          <w:spacing w:val="-2"/>
        </w:rPr>
        <w:t>prediction</w:t>
      </w:r>
    </w:p>
    <w:p>
      <w:pPr>
        <w:pStyle w:val="7"/>
        <w:spacing w:before="280"/>
        <w:ind w:right="416"/>
        <w:jc w:val="both"/>
      </w:pPr>
      <w:r>
        <w:t>A</w:t>
      </w:r>
      <w:r>
        <w:rPr>
          <w:spacing w:val="-2"/>
        </w:rPr>
        <w:t xml:space="preserve"> </w:t>
      </w:r>
      <w:r>
        <w:t>literature survey on laptop</w:t>
      </w:r>
      <w:r>
        <w:rPr>
          <w:spacing w:val="-4"/>
        </w:rPr>
        <w:t xml:space="preserve"> </w:t>
      </w:r>
      <w:r>
        <w:t>price</w:t>
      </w:r>
      <w:r>
        <w:rPr>
          <w:spacing w:val="-2"/>
        </w:rPr>
        <w:t xml:space="preserve"> </w:t>
      </w:r>
      <w:r>
        <w:t>prediction</w:t>
      </w:r>
      <w:r>
        <w:rPr>
          <w:spacing w:val="-4"/>
        </w:rPr>
        <w:t xml:space="preserve"> </w:t>
      </w:r>
      <w:r>
        <w:t>using</w:t>
      </w:r>
      <w:r>
        <w:rPr>
          <w:spacing w:val="-1"/>
        </w:rPr>
        <w:t xml:space="preserve"> </w:t>
      </w:r>
      <w:r>
        <w:t>machine</w:t>
      </w:r>
      <w:r>
        <w:rPr>
          <w:spacing w:val="-2"/>
        </w:rPr>
        <w:t xml:space="preserve"> </w:t>
      </w:r>
      <w:r>
        <w:t>learning (ML) offers</w:t>
      </w:r>
      <w:r>
        <w:rPr>
          <w:spacing w:val="-1"/>
        </w:rPr>
        <w:t xml:space="preserve"> </w:t>
      </w:r>
      <w:r>
        <w:t>a comprehensive review of various research studies and methodologies that have been applied in the field. The primary goal of these studies is to explore how machine learning models can be leveraged to predict laptop prices based on numerous features such as hardware specifications, brand, and other factors. The literature highlights different techniques, models, data-sets, and challenges encountered in this domain.</w:t>
      </w:r>
    </w:p>
    <w:p>
      <w:pPr>
        <w:pStyle w:val="7"/>
        <w:spacing w:before="281"/>
        <w:ind w:right="415"/>
        <w:jc w:val="both"/>
      </w:pPr>
      <w:r>
        <w:t>Early</w:t>
      </w:r>
      <w:r>
        <w:rPr>
          <w:spacing w:val="-4"/>
        </w:rPr>
        <w:t xml:space="preserve"> </w:t>
      </w:r>
      <w:r>
        <w:t>studies</w:t>
      </w:r>
      <w:r>
        <w:rPr>
          <w:spacing w:val="-1"/>
        </w:rPr>
        <w:t xml:space="preserve"> </w:t>
      </w:r>
      <w:r>
        <w:t>primarily</w:t>
      </w:r>
      <w:r>
        <w:rPr>
          <w:spacing w:val="-1"/>
        </w:rPr>
        <w:t xml:space="preserve"> </w:t>
      </w:r>
      <w:r>
        <w:t>focused</w:t>
      </w:r>
      <w:r>
        <w:rPr>
          <w:spacing w:val="-4"/>
        </w:rPr>
        <w:t xml:space="preserve"> </w:t>
      </w:r>
      <w:r>
        <w:t>on</w:t>
      </w:r>
      <w:r>
        <w:rPr>
          <w:spacing w:val="-1"/>
        </w:rPr>
        <w:t xml:space="preserve"> </w:t>
      </w:r>
      <w:r>
        <w:t>basic regression</w:t>
      </w:r>
      <w:r>
        <w:rPr>
          <w:spacing w:val="-4"/>
        </w:rPr>
        <w:t xml:space="preserve"> </w:t>
      </w:r>
      <w:r>
        <w:t>models</w:t>
      </w:r>
      <w:r>
        <w:rPr>
          <w:spacing w:val="-4"/>
        </w:rPr>
        <w:t xml:space="preserve"> </w:t>
      </w:r>
      <w:r>
        <w:t>like</w:t>
      </w:r>
      <w:r>
        <w:rPr>
          <w:spacing w:val="-3"/>
        </w:rPr>
        <w:t xml:space="preserve"> </w:t>
      </w:r>
      <w:r>
        <w:rPr>
          <w:b/>
        </w:rPr>
        <w:t xml:space="preserve">Linear Regression </w:t>
      </w:r>
      <w:r>
        <w:t xml:space="preserve">due to its simplicity and ease of interpretation. However, researchers soon realized that while linear models provide a baseline, they often fail to capture the complexity of real-world pricing trends, where multiple factors interact non- linearly. This led to the exploration of more advanced models like </w:t>
      </w:r>
      <w:r>
        <w:rPr>
          <w:b/>
        </w:rPr>
        <w:t xml:space="preserve">Decision Trees </w:t>
      </w:r>
      <w:r>
        <w:t xml:space="preserve">and </w:t>
      </w:r>
      <w:r>
        <w:rPr>
          <w:b/>
        </w:rPr>
        <w:t>Random Forest</w:t>
      </w:r>
      <w:r>
        <w:t>, which can model more intricate relationships between features, such as the interplay between processor type, RAM, and storage. These tree-based methods often show better performance compared to linear models, especially in capturing non-linear dependencies among the laptop features.</w:t>
      </w:r>
    </w:p>
    <w:p>
      <w:pPr>
        <w:pStyle w:val="2"/>
        <w:numPr>
          <w:ilvl w:val="1"/>
          <w:numId w:val="1"/>
        </w:numPr>
        <w:tabs>
          <w:tab w:val="left" w:pos="1019"/>
        </w:tabs>
        <w:spacing w:before="282" w:after="0" w:line="240" w:lineRule="auto"/>
        <w:ind w:left="1019" w:right="0" w:hanging="540"/>
        <w:jc w:val="left"/>
      </w:pPr>
      <w:r>
        <w:t>Related</w:t>
      </w:r>
      <w:r>
        <w:rPr>
          <w:spacing w:val="-2"/>
        </w:rPr>
        <w:t xml:space="preserve"> Works</w:t>
      </w:r>
    </w:p>
    <w:p>
      <w:pPr>
        <w:pStyle w:val="4"/>
        <w:numPr>
          <w:ilvl w:val="0"/>
          <w:numId w:val="2"/>
        </w:numPr>
        <w:tabs>
          <w:tab w:val="left" w:pos="798"/>
        </w:tabs>
        <w:spacing w:before="278" w:after="0" w:line="240" w:lineRule="auto"/>
        <w:ind w:left="798" w:right="0" w:hanging="318"/>
        <w:jc w:val="left"/>
      </w:pPr>
      <w:r>
        <w:t>Machine</w:t>
      </w:r>
      <w:r>
        <w:rPr>
          <w:spacing w:val="-8"/>
        </w:rPr>
        <w:t xml:space="preserve"> </w:t>
      </w:r>
      <w:r>
        <w:t>Learning</w:t>
      </w:r>
      <w:r>
        <w:rPr>
          <w:spacing w:val="-9"/>
        </w:rPr>
        <w:t xml:space="preserve"> </w:t>
      </w:r>
      <w:r>
        <w:t>Models</w:t>
      </w:r>
      <w:r>
        <w:rPr>
          <w:spacing w:val="-9"/>
        </w:rPr>
        <w:t xml:space="preserve"> </w:t>
      </w:r>
      <w:r>
        <w:t>for</w:t>
      </w:r>
      <w:r>
        <w:rPr>
          <w:spacing w:val="-8"/>
        </w:rPr>
        <w:t xml:space="preserve"> </w:t>
      </w:r>
      <w:r>
        <w:t>Price</w:t>
      </w:r>
      <w:r>
        <w:rPr>
          <w:spacing w:val="-7"/>
        </w:rPr>
        <w:t xml:space="preserve"> </w:t>
      </w:r>
      <w:r>
        <w:rPr>
          <w:spacing w:val="-2"/>
        </w:rPr>
        <w:t>Prediction</w:t>
      </w:r>
    </w:p>
    <w:p>
      <w:pPr>
        <w:pStyle w:val="7"/>
        <w:spacing w:before="279"/>
        <w:ind w:right="415"/>
        <w:jc w:val="both"/>
      </w:pPr>
      <w:r>
        <w:t xml:space="preserve">Several studies have focused on using traditional regression models like </w:t>
      </w:r>
      <w:r>
        <w:rPr>
          <w:b/>
        </w:rPr>
        <w:t xml:space="preserve">Linear Regression </w:t>
      </w:r>
      <w:r>
        <w:t xml:space="preserve">and </w:t>
      </w:r>
      <w:r>
        <w:rPr>
          <w:b/>
        </w:rPr>
        <w:t xml:space="preserve">Multiple Linear Regression </w:t>
      </w:r>
      <w:r>
        <w:t xml:space="preserve">for predicting laptop prices. These models are widely used due to their simplicity and ease of interpretation. For example, </w:t>
      </w:r>
      <w:r>
        <w:rPr>
          <w:b/>
        </w:rPr>
        <w:t xml:space="preserve">Agarwal et al. (2020) </w:t>
      </w:r>
      <w:r>
        <w:t>conducted a study where they applied multiple linear regression to predict laptop prices based on specifications such as processor, RAM, and storage. They found that while these models were relatively accurate, they struggled with complex, non-linear relationships between features.</w:t>
      </w:r>
    </w:p>
    <w:p>
      <w:pPr>
        <w:spacing w:after="0"/>
        <w:jc w:val="both"/>
        <w:sectPr>
          <w:pgSz w:w="12240" w:h="15840"/>
          <w:pgMar w:top="1380" w:right="1020" w:bottom="1020" w:left="960" w:header="0" w:footer="827" w:gutter="0"/>
          <w:cols w:space="720" w:num="1"/>
        </w:sectPr>
      </w:pPr>
    </w:p>
    <w:p>
      <w:pPr>
        <w:pStyle w:val="7"/>
        <w:spacing w:before="77"/>
        <w:ind w:right="413"/>
        <w:jc w:val="both"/>
      </w:pPr>
      <w:r>
        <w:t xml:space="preserve">More advanced models like </w:t>
      </w:r>
      <w:r>
        <w:rPr>
          <w:b/>
        </w:rPr>
        <w:t xml:space="preserve">Random Forest </w:t>
      </w:r>
      <w:r>
        <w:t xml:space="preserve">and </w:t>
      </w:r>
      <w:r>
        <w:rPr>
          <w:b/>
        </w:rPr>
        <w:t xml:space="preserve">Gradient Boosting </w:t>
      </w:r>
      <w:r>
        <w:t xml:space="preserve">have been explored to capture these non-linear relationships. </w:t>
      </w:r>
      <w:r>
        <w:rPr>
          <w:b/>
        </w:rPr>
        <w:t xml:space="preserve">Patel et al. (2019) </w:t>
      </w:r>
      <w:r>
        <w:t xml:space="preserve">implemented a Random Forest model and reported significant improvements in prediction accuracy compared to linear models. Random Forest, being an ensemble method, helps in handling overfitting and is better at capturing complex interactions between features like the combination of a laptop’s brand and hardware </w:t>
      </w:r>
      <w:r>
        <w:rPr>
          <w:spacing w:val="-2"/>
        </w:rPr>
        <w:t>specifications.</w:t>
      </w:r>
    </w:p>
    <w:p>
      <w:pPr>
        <w:pStyle w:val="7"/>
        <w:spacing w:before="281"/>
        <w:ind w:right="415"/>
        <w:jc w:val="both"/>
      </w:pPr>
      <w:r>
        <w:t xml:space="preserve">In addition to classical machine learning methods, deep learning techniques like </w:t>
      </w:r>
      <w:r>
        <w:rPr>
          <w:b/>
        </w:rPr>
        <w:t xml:space="preserve">Artificial Neural Networks (ANNs) </w:t>
      </w:r>
      <w:r>
        <w:t xml:space="preserve">have also been explored. </w:t>
      </w:r>
      <w:r>
        <w:rPr>
          <w:b/>
        </w:rPr>
        <w:t xml:space="preserve">Jadhav and Rane (2021) </w:t>
      </w:r>
      <w:r>
        <w:t>experimented with neural networks to predict laptop prices and found that deep learning models outperformed traditional methods when trained on large</w:t>
      </w:r>
      <w:r>
        <w:rPr>
          <w:spacing w:val="80"/>
        </w:rPr>
        <w:t xml:space="preserve"> </w:t>
      </w:r>
      <w:r>
        <w:t>data-sets, as they could learn more intricate patterns from the data.</w:t>
      </w:r>
    </w:p>
    <w:p>
      <w:pPr>
        <w:pStyle w:val="4"/>
        <w:numPr>
          <w:ilvl w:val="0"/>
          <w:numId w:val="2"/>
        </w:numPr>
        <w:tabs>
          <w:tab w:val="left" w:pos="798"/>
        </w:tabs>
        <w:spacing w:before="280" w:after="0" w:line="240" w:lineRule="auto"/>
        <w:ind w:left="798" w:right="0" w:hanging="318"/>
        <w:jc w:val="left"/>
      </w:pPr>
      <w:r>
        <w:t>Feature</w:t>
      </w:r>
      <w:r>
        <w:rPr>
          <w:spacing w:val="-13"/>
        </w:rPr>
        <w:t xml:space="preserve"> </w:t>
      </w:r>
      <w:r>
        <w:t>Engineering</w:t>
      </w:r>
      <w:r>
        <w:rPr>
          <w:spacing w:val="-14"/>
        </w:rPr>
        <w:t xml:space="preserve"> </w:t>
      </w:r>
      <w:r>
        <w:t>and</w:t>
      </w:r>
      <w:r>
        <w:rPr>
          <w:spacing w:val="-11"/>
        </w:rPr>
        <w:t xml:space="preserve"> </w:t>
      </w:r>
      <w:r>
        <w:t>Data-</w:t>
      </w:r>
      <w:r>
        <w:rPr>
          <w:spacing w:val="-5"/>
        </w:rPr>
        <w:t>set</w:t>
      </w:r>
    </w:p>
    <w:p>
      <w:pPr>
        <w:pStyle w:val="7"/>
        <w:spacing w:before="334"/>
        <w:ind w:right="413"/>
        <w:jc w:val="both"/>
      </w:pPr>
      <w:r>
        <w:t>The choice of features and the quality of the data-set play a crucial role in the accuracy of prediction models. Many studies emphasize the importance of</w:t>
      </w:r>
      <w:r>
        <w:rPr>
          <w:spacing w:val="40"/>
        </w:rPr>
        <w:t xml:space="preserve"> </w:t>
      </w:r>
      <w:r>
        <w:t xml:space="preserve">selecting the right features, including both hardware and non-hardware factors. </w:t>
      </w:r>
      <w:r>
        <w:rPr>
          <w:b/>
        </w:rPr>
        <w:t xml:space="preserve">Reddy et al. (2018) </w:t>
      </w:r>
      <w:r>
        <w:t>pointed out that factors like brand, operating system, and release year significantly impact laptop prices, along with typical hardware</w:t>
      </w:r>
      <w:r>
        <w:rPr>
          <w:spacing w:val="40"/>
        </w:rPr>
        <w:t xml:space="preserve"> </w:t>
      </w:r>
      <w:r>
        <w:t>features like processor type, RAM, and storage capacity.</w:t>
      </w:r>
    </w:p>
    <w:p>
      <w:pPr>
        <w:pStyle w:val="7"/>
        <w:spacing w:before="281"/>
        <w:ind w:right="415"/>
        <w:jc w:val="both"/>
      </w:pPr>
      <w:r>
        <w:t xml:space="preserve">Some researchers have also integrated external factors such as market trends and customer reviews to improve the models' robustness. </w:t>
      </w:r>
      <w:r>
        <w:rPr>
          <w:b/>
        </w:rPr>
        <w:t xml:space="preserve">Sharma et al. (2020) </w:t>
      </w:r>
      <w:r>
        <w:t>used a data-set that combined specifications from multiple e-commerce platforms, including historical pricing trends, and found that incorporating temporal data improved the accuracy of their predictions.</w:t>
      </w:r>
    </w:p>
    <w:p>
      <w:pPr>
        <w:pStyle w:val="4"/>
        <w:numPr>
          <w:ilvl w:val="0"/>
          <w:numId w:val="2"/>
        </w:numPr>
        <w:tabs>
          <w:tab w:val="left" w:pos="798"/>
        </w:tabs>
        <w:spacing w:before="280" w:after="0" w:line="240" w:lineRule="auto"/>
        <w:ind w:left="798" w:right="0" w:hanging="318"/>
        <w:jc w:val="left"/>
      </w:pPr>
      <w:r>
        <w:t>Evaluation</w:t>
      </w:r>
      <w:r>
        <w:rPr>
          <w:spacing w:val="-10"/>
        </w:rPr>
        <w:t xml:space="preserve"> </w:t>
      </w:r>
      <w:r>
        <w:t>Metrics</w:t>
      </w:r>
      <w:r>
        <w:rPr>
          <w:spacing w:val="-9"/>
        </w:rPr>
        <w:t xml:space="preserve"> </w:t>
      </w:r>
      <w:r>
        <w:t>and</w:t>
      </w:r>
      <w:r>
        <w:rPr>
          <w:spacing w:val="-9"/>
        </w:rPr>
        <w:t xml:space="preserve"> </w:t>
      </w:r>
      <w:r>
        <w:t>Model</w:t>
      </w:r>
      <w:r>
        <w:rPr>
          <w:spacing w:val="-9"/>
        </w:rPr>
        <w:t xml:space="preserve"> </w:t>
      </w:r>
      <w:r>
        <w:rPr>
          <w:spacing w:val="-2"/>
        </w:rPr>
        <w:t>Comparison</w:t>
      </w:r>
    </w:p>
    <w:p>
      <w:pPr>
        <w:pStyle w:val="7"/>
        <w:spacing w:before="279"/>
        <w:ind w:right="347"/>
        <w:jc w:val="both"/>
      </w:pPr>
      <w:r>
        <w:t xml:space="preserve">Various studies have compared different machine learning models based on evaluation metrics such as </w:t>
      </w:r>
      <w:r>
        <w:rPr>
          <w:b/>
        </w:rPr>
        <w:t>Mean Absolute Error (MAE)</w:t>
      </w:r>
      <w:r>
        <w:t xml:space="preserve">, </w:t>
      </w:r>
      <w:r>
        <w:rPr>
          <w:b/>
        </w:rPr>
        <w:t>Mean Squared Error (MSE)</w:t>
      </w:r>
      <w:r>
        <w:t xml:space="preserve">, and </w:t>
      </w:r>
      <w:r>
        <w:rPr>
          <w:b/>
        </w:rPr>
        <w:t>R-squared</w:t>
      </w:r>
      <w:r>
        <w:t xml:space="preserve">. </w:t>
      </w:r>
      <w:r>
        <w:rPr>
          <w:b/>
        </w:rPr>
        <w:t xml:space="preserve">Suresh et al. (2020) </w:t>
      </w:r>
      <w:r>
        <w:t>compared the performance of Linear Regression, Random</w:t>
      </w:r>
      <w:r>
        <w:rPr>
          <w:spacing w:val="-1"/>
        </w:rPr>
        <w:t xml:space="preserve"> </w:t>
      </w:r>
      <w:r>
        <w:t>Forest,</w:t>
      </w:r>
      <w:r>
        <w:rPr>
          <w:spacing w:val="-2"/>
        </w:rPr>
        <w:t xml:space="preserve"> </w:t>
      </w:r>
      <w:r>
        <w:t>and Gradient</w:t>
      </w:r>
      <w:r>
        <w:rPr>
          <w:spacing w:val="-4"/>
        </w:rPr>
        <w:t xml:space="preserve"> </w:t>
      </w:r>
      <w:r>
        <w:t>Boosting models on a data-set of laptops. They found that Random Forest consistently outperformed other models based on MAE and MSE, while linear models were faster to train but less accurate.</w:t>
      </w:r>
    </w:p>
    <w:p>
      <w:pPr>
        <w:pStyle w:val="7"/>
        <w:spacing w:before="281"/>
        <w:ind w:right="414"/>
        <w:jc w:val="both"/>
      </w:pPr>
      <w:r>
        <w:t>Several papers also highlight the importance of cross-validation and hyper parameter tuning</w:t>
      </w:r>
      <w:r>
        <w:rPr>
          <w:spacing w:val="21"/>
        </w:rPr>
        <w:t xml:space="preserve"> </w:t>
      </w:r>
      <w:r>
        <w:t>in</w:t>
      </w:r>
      <w:r>
        <w:rPr>
          <w:spacing w:val="18"/>
        </w:rPr>
        <w:t xml:space="preserve"> </w:t>
      </w:r>
      <w:r>
        <w:t>achieving</w:t>
      </w:r>
      <w:r>
        <w:rPr>
          <w:spacing w:val="18"/>
        </w:rPr>
        <w:t xml:space="preserve"> </w:t>
      </w:r>
      <w:r>
        <w:t xml:space="preserve">better performance. </w:t>
      </w:r>
      <w:r>
        <w:rPr>
          <w:b/>
        </w:rPr>
        <w:t>Kumar et</w:t>
      </w:r>
      <w:r>
        <w:rPr>
          <w:b/>
          <w:spacing w:val="20"/>
        </w:rPr>
        <w:t xml:space="preserve"> </w:t>
      </w:r>
      <w:r>
        <w:rPr>
          <w:b/>
        </w:rPr>
        <w:t>al.</w:t>
      </w:r>
      <w:r>
        <w:rPr>
          <w:b/>
          <w:spacing w:val="21"/>
        </w:rPr>
        <w:t xml:space="preserve"> </w:t>
      </w:r>
      <w:r>
        <w:rPr>
          <w:b/>
        </w:rPr>
        <w:t>(2019)</w:t>
      </w:r>
      <w:r>
        <w:rPr>
          <w:b/>
          <w:spacing w:val="19"/>
        </w:rPr>
        <w:t xml:space="preserve"> </w:t>
      </w:r>
      <w:r>
        <w:t>used</w:t>
      </w:r>
      <w:r>
        <w:rPr>
          <w:spacing w:val="18"/>
        </w:rPr>
        <w:t xml:space="preserve"> </w:t>
      </w:r>
      <w:r>
        <w:t>grid</w:t>
      </w:r>
    </w:p>
    <w:p>
      <w:pPr>
        <w:spacing w:after="0"/>
        <w:jc w:val="both"/>
        <w:sectPr>
          <w:pgSz w:w="12240" w:h="15840"/>
          <w:pgMar w:top="1360" w:right="1020" w:bottom="1020" w:left="960" w:header="0" w:footer="827" w:gutter="0"/>
          <w:cols w:space="720" w:num="1"/>
        </w:sectPr>
      </w:pPr>
    </w:p>
    <w:p>
      <w:pPr>
        <w:pStyle w:val="7"/>
        <w:spacing w:before="77"/>
        <w:ind w:right="415"/>
        <w:jc w:val="both"/>
      </w:pPr>
      <w:r>
        <w:t>search</w:t>
      </w:r>
      <w:r>
        <w:rPr>
          <w:spacing w:val="-4"/>
        </w:rPr>
        <w:t xml:space="preserve"> </w:t>
      </w:r>
      <w:r>
        <w:t>for hyper</w:t>
      </w:r>
      <w:r>
        <w:rPr>
          <w:spacing w:val="-5"/>
        </w:rPr>
        <w:t xml:space="preserve"> </w:t>
      </w:r>
      <w:r>
        <w:t>parameter</w:t>
      </w:r>
      <w:r>
        <w:rPr>
          <w:spacing w:val="-2"/>
        </w:rPr>
        <w:t xml:space="preserve"> </w:t>
      </w:r>
      <w:r>
        <w:t>tuning in</w:t>
      </w:r>
      <w:r>
        <w:rPr>
          <w:spacing w:val="-1"/>
        </w:rPr>
        <w:t xml:space="preserve"> </w:t>
      </w:r>
      <w:r>
        <w:t>their</w:t>
      </w:r>
      <w:r>
        <w:rPr>
          <w:spacing w:val="-2"/>
        </w:rPr>
        <w:t xml:space="preserve"> </w:t>
      </w:r>
      <w:r>
        <w:t>Support</w:t>
      </w:r>
      <w:r>
        <w:rPr>
          <w:spacing w:val="-3"/>
        </w:rPr>
        <w:t xml:space="preserve"> </w:t>
      </w:r>
      <w:r>
        <w:t>Vector Regression</w:t>
      </w:r>
      <w:r>
        <w:rPr>
          <w:spacing w:val="-4"/>
        </w:rPr>
        <w:t xml:space="preserve"> </w:t>
      </w:r>
      <w:r>
        <w:t>(SVR) model and observed a significant reduction in prediction error.</w:t>
      </w:r>
    </w:p>
    <w:p>
      <w:pPr>
        <w:pStyle w:val="4"/>
        <w:numPr>
          <w:ilvl w:val="0"/>
          <w:numId w:val="2"/>
        </w:numPr>
        <w:tabs>
          <w:tab w:val="left" w:pos="798"/>
        </w:tabs>
        <w:spacing w:before="282" w:after="0" w:line="240" w:lineRule="auto"/>
        <w:ind w:left="798" w:right="0" w:hanging="318"/>
        <w:jc w:val="left"/>
      </w:pPr>
      <w:r>
        <w:t>Challenges</w:t>
      </w:r>
      <w:r>
        <w:rPr>
          <w:spacing w:val="-12"/>
        </w:rPr>
        <w:t xml:space="preserve"> </w:t>
      </w:r>
      <w:r>
        <w:t>and</w:t>
      </w:r>
      <w:r>
        <w:rPr>
          <w:spacing w:val="-8"/>
        </w:rPr>
        <w:t xml:space="preserve"> </w:t>
      </w:r>
      <w:r>
        <w:rPr>
          <w:spacing w:val="-2"/>
        </w:rPr>
        <w:t>Limitations</w:t>
      </w:r>
    </w:p>
    <w:p>
      <w:pPr>
        <w:pStyle w:val="7"/>
        <w:spacing w:before="279"/>
        <w:ind w:right="415"/>
        <w:jc w:val="both"/>
      </w:pPr>
      <w:r>
        <w:t xml:space="preserve">Despite advancements, there are several challenges highlighted in the literature. One major challenge is the </w:t>
      </w:r>
      <w:r>
        <w:rPr>
          <w:b/>
        </w:rPr>
        <w:t>quality and availability of data</w:t>
      </w:r>
      <w:r>
        <w:t>. Since laptop prices fluctuate based on market demand, technological advancements, and brand value,</w:t>
      </w:r>
      <w:r>
        <w:rPr>
          <w:spacing w:val="40"/>
        </w:rPr>
        <w:t xml:space="preserve"> </w:t>
      </w:r>
      <w:r>
        <w:t>it can be difficult to obtain a consistent data-set that accurately reflects current trends. Additionally, over-fitting is a common issue, especially with more complex models like neural networks, when applied to small data-sets.</w:t>
      </w:r>
    </w:p>
    <w:p>
      <w:pPr>
        <w:pStyle w:val="7"/>
        <w:spacing w:before="281"/>
        <w:ind w:right="417"/>
        <w:jc w:val="both"/>
        <w:rPr>
          <w:sz w:val="24"/>
        </w:rPr>
      </w:pPr>
      <w:r>
        <w:t xml:space="preserve">Another limitation discussed is the lack of transparency in feature importance in some machine learning models. While models like </w:t>
      </w:r>
      <w:r>
        <w:rPr>
          <w:b/>
        </w:rPr>
        <w:t xml:space="preserve">Linear Regression </w:t>
      </w:r>
      <w:r>
        <w:t xml:space="preserve">provide clear coefficients indicating the importance of features, models such as </w:t>
      </w:r>
      <w:r>
        <w:rPr>
          <w:b/>
        </w:rPr>
        <w:t xml:space="preserve">Neural Networks </w:t>
      </w:r>
      <w:r>
        <w:t xml:space="preserve">and </w:t>
      </w:r>
      <w:r>
        <w:rPr>
          <w:b/>
        </w:rPr>
        <w:t xml:space="preserve">Random Forest </w:t>
      </w:r>
      <w:r>
        <w:t>are often treated as black-box models, making it harder to explain how the predictions are made</w:t>
      </w:r>
      <w:r>
        <w:rPr>
          <w:sz w:val="24"/>
        </w:rPr>
        <w:t>.</w:t>
      </w:r>
    </w:p>
    <w:p>
      <w:pPr>
        <w:spacing w:after="0"/>
        <w:jc w:val="both"/>
        <w:rPr>
          <w:sz w:val="24"/>
        </w:rPr>
        <w:sectPr>
          <w:pgSz w:w="12240" w:h="15840"/>
          <w:pgMar w:top="1360" w:right="1020" w:bottom="1020" w:left="960" w:header="0" w:footer="827" w:gutter="0"/>
          <w:cols w:space="720" w:num="1"/>
        </w:sectPr>
      </w:pPr>
    </w:p>
    <w:p>
      <w:pPr>
        <w:pStyle w:val="2"/>
        <w:ind w:left="3172" w:right="1965" w:firstLine="1392"/>
        <w:jc w:val="left"/>
      </w:pPr>
      <w:r>
        <w:t>Chapter 3 TECHNIQUE</w:t>
      </w:r>
      <w:r>
        <w:rPr>
          <w:spacing w:val="-23"/>
        </w:rPr>
        <w:t xml:space="preserve"> </w:t>
      </w:r>
      <w:r>
        <w:t>OVERVIEW</w:t>
      </w:r>
    </w:p>
    <w:p>
      <w:pPr>
        <w:pStyle w:val="10"/>
        <w:numPr>
          <w:ilvl w:val="1"/>
          <w:numId w:val="3"/>
        </w:numPr>
        <w:tabs>
          <w:tab w:val="left" w:pos="929"/>
        </w:tabs>
        <w:spacing w:before="412" w:after="0" w:line="240" w:lineRule="auto"/>
        <w:ind w:left="929" w:right="0" w:hanging="450"/>
        <w:jc w:val="both"/>
        <w:rPr>
          <w:b/>
          <w:sz w:val="36"/>
        </w:rPr>
      </w:pPr>
      <w:r>
        <w:rPr>
          <w:b/>
          <w:sz w:val="36"/>
        </w:rPr>
        <w:t>:</w:t>
      </w:r>
      <w:r>
        <w:rPr>
          <w:b/>
          <w:spacing w:val="-2"/>
          <w:sz w:val="36"/>
        </w:rPr>
        <w:t xml:space="preserve"> Methodology</w:t>
      </w:r>
    </w:p>
    <w:p>
      <w:pPr>
        <w:pStyle w:val="7"/>
        <w:spacing w:before="280"/>
        <w:ind w:right="353"/>
        <w:jc w:val="both"/>
      </w:pPr>
      <w:r>
        <w:t xml:space="preserve">In this case study, we aim to use ML techniques to predict the laptop price prediction methodology for laptop price prediction using machine learning (ML) involves several systematic steps to ensure the development of an accurate and reliable predictive model. First, the process begins with </w:t>
      </w:r>
      <w:r>
        <w:rPr>
          <w:b/>
        </w:rPr>
        <w:t>data collection</w:t>
      </w:r>
      <w:r>
        <w:t>, where relevant data-sets are gathered from various sources, such as e-commerce websites and laptop comparison platforms. This data typically includes features like processor</w:t>
      </w:r>
      <w:r>
        <w:rPr>
          <w:spacing w:val="-2"/>
        </w:rPr>
        <w:t xml:space="preserve"> </w:t>
      </w:r>
      <w:r>
        <w:t>type, RAM, storage capacity, graphics card,</w:t>
      </w:r>
      <w:r>
        <w:rPr>
          <w:spacing w:val="-1"/>
        </w:rPr>
        <w:t xml:space="preserve"> </w:t>
      </w:r>
      <w:r>
        <w:t>brand, and operating</w:t>
      </w:r>
      <w:r>
        <w:rPr>
          <w:spacing w:val="-1"/>
        </w:rPr>
        <w:t xml:space="preserve"> </w:t>
      </w:r>
      <w:r>
        <w:t xml:space="preserve">system, along with the corresponding prices. Next, </w:t>
      </w:r>
      <w:r>
        <w:rPr>
          <w:b/>
        </w:rPr>
        <w:t xml:space="preserve">data preprocessing </w:t>
      </w:r>
      <w:r>
        <w:t xml:space="preserve">is performed to clean the data-set, which includes handling missing values, removing outliers, and normalizing numerical features to ensure consistency. After preparing the data, the next step is </w:t>
      </w:r>
      <w:r>
        <w:rPr>
          <w:b/>
        </w:rPr>
        <w:t>feature selection</w:t>
      </w:r>
      <w:r>
        <w:t>, where the most relevant features influencing laptop prices are identified to reduce dimensionality and improve model performance.</w:t>
      </w:r>
    </w:p>
    <w:p>
      <w:pPr>
        <w:pStyle w:val="7"/>
        <w:spacing w:before="279"/>
        <w:ind w:right="412"/>
        <w:jc w:val="both"/>
      </w:pPr>
      <w:r>
        <w:t xml:space="preserve">Once the data-set is ready, the data is split into training and testing subsets. The </w:t>
      </w:r>
      <w:r>
        <w:rPr>
          <w:b/>
        </w:rPr>
        <w:t xml:space="preserve">training data-set </w:t>
      </w:r>
      <w:r>
        <w:t xml:space="preserve">is used to train various machine learning models, including regression algorithms such as Linear Regression, Decision Trees, Random Forest, and more advanced models like Support Vector Regression (SVR) or neural networks. During training, the model learns the relationships between the input features and the target variable (price). After training, the model's performance is evaluated using the </w:t>
      </w:r>
      <w:r>
        <w:rPr>
          <w:b/>
        </w:rPr>
        <w:t xml:space="preserve">testing data-set </w:t>
      </w:r>
      <w:r>
        <w:t>with metrics such as Mean Absolute Error (MAE) and R-squared to measure accuracy. Based on these evaluations, model tuning is conducted to optimize hyper parameters and improve performance. Finally, the best-performing model is selected for deployment, enabling it to</w:t>
      </w:r>
      <w:r>
        <w:rPr>
          <w:spacing w:val="40"/>
        </w:rPr>
        <w:t xml:space="preserve"> </w:t>
      </w:r>
      <w:r>
        <w:t>predict laptop prices in real-time, assisting consumers and retailers in making informed decisions about pricing and purchases.</w:t>
      </w:r>
    </w:p>
    <w:p>
      <w:pPr>
        <w:spacing w:after="0"/>
        <w:jc w:val="both"/>
        <w:sectPr>
          <w:pgSz w:w="12240" w:h="15840"/>
          <w:pgMar w:top="1380" w:right="1020" w:bottom="1020" w:left="960" w:header="0" w:footer="827" w:gutter="0"/>
          <w:cols w:space="720" w:num="1"/>
        </w:sectPr>
      </w:pPr>
    </w:p>
    <w:p>
      <w:pPr>
        <w:pStyle w:val="2"/>
        <w:numPr>
          <w:ilvl w:val="1"/>
          <w:numId w:val="3"/>
        </w:numPr>
        <w:tabs>
          <w:tab w:val="left" w:pos="929"/>
        </w:tabs>
        <w:spacing w:before="60" w:after="0" w:line="240" w:lineRule="auto"/>
        <w:ind w:left="929" w:right="0" w:hanging="450"/>
        <w:jc w:val="both"/>
      </w:pPr>
      <w:r>
        <w:t>:</w:t>
      </w:r>
      <w:r>
        <w:rPr>
          <w:spacing w:val="-3"/>
        </w:rPr>
        <w:t xml:space="preserve"> </w:t>
      </w:r>
      <w:r>
        <w:t>Machine</w:t>
      </w:r>
      <w:r>
        <w:rPr>
          <w:spacing w:val="-3"/>
        </w:rPr>
        <w:t xml:space="preserve"> </w:t>
      </w:r>
      <w:r>
        <w:t>Learning</w:t>
      </w:r>
      <w:r>
        <w:rPr>
          <w:spacing w:val="-1"/>
        </w:rPr>
        <w:t xml:space="preserve"> </w:t>
      </w:r>
      <w:r>
        <w:rPr>
          <w:spacing w:val="-2"/>
        </w:rPr>
        <w:t>Techniques</w:t>
      </w:r>
    </w:p>
    <w:p>
      <w:pPr>
        <w:pStyle w:val="7"/>
        <w:spacing w:before="278"/>
        <w:ind w:left="0"/>
        <w:rPr>
          <w:b/>
          <w:sz w:val="36"/>
        </w:rPr>
      </w:pPr>
    </w:p>
    <w:p>
      <w:pPr>
        <w:pStyle w:val="10"/>
        <w:numPr>
          <w:ilvl w:val="0"/>
          <w:numId w:val="4"/>
        </w:numPr>
        <w:tabs>
          <w:tab w:val="left" w:pos="759"/>
        </w:tabs>
        <w:spacing w:before="0" w:after="0" w:line="240" w:lineRule="auto"/>
        <w:ind w:left="759" w:right="0" w:hanging="280"/>
        <w:jc w:val="left"/>
        <w:rPr>
          <w:sz w:val="28"/>
        </w:rPr>
      </w:pPr>
      <w:r>
        <w:rPr>
          <w:sz w:val="28"/>
        </w:rPr>
        <w:t>Linear</w:t>
      </w:r>
      <w:r>
        <w:rPr>
          <w:spacing w:val="-9"/>
          <w:sz w:val="28"/>
        </w:rPr>
        <w:t xml:space="preserve"> </w:t>
      </w:r>
      <w:r>
        <w:rPr>
          <w:spacing w:val="-2"/>
          <w:sz w:val="28"/>
        </w:rPr>
        <w:t>Regression</w:t>
      </w:r>
    </w:p>
    <w:p>
      <w:pPr>
        <w:pStyle w:val="7"/>
        <w:spacing w:before="278"/>
        <w:ind w:right="415"/>
        <w:jc w:val="both"/>
      </w:pPr>
      <w:r>
        <w:t>Linear regression is one of the simplest and most interpretable machine learning models. It establishes a linear relationship between the input features (like RAM, processor speed, etc.) and the target variable (price). While it's easy to implement and interpret, it may not capture complex relationships well, especially in data-sets with non-linear patterns.</w:t>
      </w:r>
    </w:p>
    <w:p>
      <w:pPr>
        <w:pStyle w:val="10"/>
        <w:numPr>
          <w:ilvl w:val="0"/>
          <w:numId w:val="4"/>
        </w:numPr>
        <w:tabs>
          <w:tab w:val="left" w:pos="759"/>
        </w:tabs>
        <w:spacing w:before="282" w:after="0" w:line="240" w:lineRule="auto"/>
        <w:ind w:left="759" w:right="0" w:hanging="280"/>
        <w:jc w:val="left"/>
        <w:rPr>
          <w:sz w:val="28"/>
        </w:rPr>
      </w:pPr>
      <w:r>
        <w:rPr>
          <w:sz w:val="28"/>
        </w:rPr>
        <w:t>Multiple</w:t>
      </w:r>
      <w:r>
        <w:rPr>
          <w:spacing w:val="-12"/>
          <w:sz w:val="28"/>
        </w:rPr>
        <w:t xml:space="preserve"> </w:t>
      </w:r>
      <w:r>
        <w:rPr>
          <w:sz w:val="28"/>
        </w:rPr>
        <w:t>Linear</w:t>
      </w:r>
      <w:r>
        <w:rPr>
          <w:spacing w:val="-5"/>
          <w:sz w:val="28"/>
        </w:rPr>
        <w:t xml:space="preserve"> </w:t>
      </w:r>
      <w:r>
        <w:rPr>
          <w:spacing w:val="-2"/>
          <w:sz w:val="28"/>
        </w:rPr>
        <w:t>Regression</w:t>
      </w:r>
    </w:p>
    <w:p>
      <w:pPr>
        <w:pStyle w:val="7"/>
        <w:spacing w:before="280"/>
        <w:ind w:right="415"/>
        <w:jc w:val="both"/>
      </w:pPr>
      <w:r>
        <w:t>An extension of simple linear regression, multiple linear regression considers multiple input features simultaneously. This technique can provide a more comprehensive understanding of how various factors influence laptop prices. However, it also assumes linearity, which can be a limitation if the underlying relationships are non-linear.</w:t>
      </w:r>
    </w:p>
    <w:p>
      <w:pPr>
        <w:pStyle w:val="10"/>
        <w:numPr>
          <w:ilvl w:val="0"/>
          <w:numId w:val="4"/>
        </w:numPr>
        <w:tabs>
          <w:tab w:val="left" w:pos="759"/>
        </w:tabs>
        <w:spacing w:before="279" w:after="0" w:line="240" w:lineRule="auto"/>
        <w:ind w:left="759" w:right="0" w:hanging="280"/>
        <w:jc w:val="left"/>
        <w:rPr>
          <w:sz w:val="28"/>
        </w:rPr>
      </w:pPr>
      <w:r>
        <w:rPr>
          <w:sz w:val="28"/>
        </w:rPr>
        <w:t>Decision</w:t>
      </w:r>
      <w:r>
        <w:rPr>
          <w:spacing w:val="-14"/>
          <w:sz w:val="28"/>
        </w:rPr>
        <w:t xml:space="preserve"> </w:t>
      </w:r>
      <w:r>
        <w:rPr>
          <w:spacing w:val="-4"/>
          <w:sz w:val="28"/>
        </w:rPr>
        <w:t>Trees</w:t>
      </w:r>
    </w:p>
    <w:p>
      <w:pPr>
        <w:pStyle w:val="7"/>
        <w:spacing w:before="281"/>
        <w:ind w:right="415"/>
        <w:jc w:val="both"/>
      </w:pPr>
      <w:r>
        <w:t>Decision</w:t>
      </w:r>
      <w:r>
        <w:rPr>
          <w:spacing w:val="-5"/>
        </w:rPr>
        <w:t xml:space="preserve"> </w:t>
      </w:r>
      <w:r>
        <w:t>trees</w:t>
      </w:r>
      <w:r>
        <w:rPr>
          <w:spacing w:val="-2"/>
        </w:rPr>
        <w:t xml:space="preserve"> </w:t>
      </w:r>
      <w:r>
        <w:t>are</w:t>
      </w:r>
      <w:r>
        <w:rPr>
          <w:spacing w:val="-1"/>
        </w:rPr>
        <w:t xml:space="preserve"> </w:t>
      </w:r>
      <w:r>
        <w:t>a</w:t>
      </w:r>
      <w:r>
        <w:rPr>
          <w:spacing w:val="-3"/>
        </w:rPr>
        <w:t xml:space="preserve"> </w:t>
      </w:r>
      <w:r>
        <w:t>non-linear modeling</w:t>
      </w:r>
      <w:r>
        <w:rPr>
          <w:spacing w:val="-5"/>
        </w:rPr>
        <w:t xml:space="preserve"> </w:t>
      </w:r>
      <w:r>
        <w:t>technique</w:t>
      </w:r>
      <w:r>
        <w:rPr>
          <w:spacing w:val="-3"/>
        </w:rPr>
        <w:t xml:space="preserve"> </w:t>
      </w:r>
      <w:r>
        <w:t>that</w:t>
      </w:r>
      <w:r>
        <w:rPr>
          <w:spacing w:val="-4"/>
        </w:rPr>
        <w:t xml:space="preserve"> </w:t>
      </w:r>
      <w:r>
        <w:t>makes</w:t>
      </w:r>
      <w:r>
        <w:rPr>
          <w:spacing w:val="-5"/>
        </w:rPr>
        <w:t xml:space="preserve"> </w:t>
      </w:r>
      <w:r>
        <w:t>decisions</w:t>
      </w:r>
      <w:r>
        <w:rPr>
          <w:spacing w:val="-2"/>
        </w:rPr>
        <w:t xml:space="preserve"> </w:t>
      </w:r>
      <w:r>
        <w:t>based</w:t>
      </w:r>
      <w:r>
        <w:rPr>
          <w:spacing w:val="-2"/>
        </w:rPr>
        <w:t xml:space="preserve"> </w:t>
      </w:r>
      <w:r>
        <w:t>on a series of branching rules. They are intuitive and can handle both numerical and categorical data. However, they are prone to overfitting, especially with complex data-sets, unless techniques like pruning or ensemble methods are applied.</w:t>
      </w:r>
    </w:p>
    <w:p>
      <w:pPr>
        <w:pStyle w:val="10"/>
        <w:numPr>
          <w:ilvl w:val="0"/>
          <w:numId w:val="4"/>
        </w:numPr>
        <w:tabs>
          <w:tab w:val="left" w:pos="759"/>
        </w:tabs>
        <w:spacing w:before="279" w:after="0" w:line="240" w:lineRule="auto"/>
        <w:ind w:left="759" w:right="0" w:hanging="280"/>
        <w:jc w:val="left"/>
        <w:rPr>
          <w:sz w:val="28"/>
        </w:rPr>
      </w:pPr>
      <w:r>
        <w:rPr>
          <w:sz w:val="28"/>
        </w:rPr>
        <w:t>Random</w:t>
      </w:r>
      <w:r>
        <w:rPr>
          <w:spacing w:val="-7"/>
          <w:sz w:val="28"/>
        </w:rPr>
        <w:t xml:space="preserve"> </w:t>
      </w:r>
      <w:r>
        <w:rPr>
          <w:spacing w:val="-2"/>
          <w:sz w:val="28"/>
        </w:rPr>
        <w:t>Forest</w:t>
      </w:r>
    </w:p>
    <w:p>
      <w:pPr>
        <w:pStyle w:val="7"/>
        <w:spacing w:before="280"/>
        <w:ind w:right="415"/>
        <w:jc w:val="both"/>
      </w:pPr>
      <w:r>
        <w:t xml:space="preserve">Random Forest is an ensemble method that builds multiple decision trees and merges their predictions to improve accuracy and control overfitting. It handles large data-sets well and can capture complex interactions between features. This technique is commonly used for price prediction due to its robustness and </w:t>
      </w:r>
      <w:r>
        <w:rPr>
          <w:spacing w:val="-2"/>
        </w:rPr>
        <w:t>effectiveness.</w:t>
      </w:r>
    </w:p>
    <w:p>
      <w:pPr>
        <w:pStyle w:val="10"/>
        <w:numPr>
          <w:ilvl w:val="0"/>
          <w:numId w:val="4"/>
        </w:numPr>
        <w:tabs>
          <w:tab w:val="left" w:pos="759"/>
        </w:tabs>
        <w:spacing w:before="282" w:after="0" w:line="240" w:lineRule="auto"/>
        <w:ind w:left="759" w:right="0" w:hanging="280"/>
        <w:jc w:val="left"/>
        <w:rPr>
          <w:sz w:val="28"/>
        </w:rPr>
      </w:pPr>
      <w:r>
        <w:rPr>
          <w:sz w:val="28"/>
        </w:rPr>
        <w:t>Gradient</w:t>
      </w:r>
      <w:r>
        <w:rPr>
          <w:spacing w:val="-8"/>
          <w:sz w:val="28"/>
        </w:rPr>
        <w:t xml:space="preserve"> </w:t>
      </w:r>
      <w:r>
        <w:rPr>
          <w:spacing w:val="-2"/>
          <w:sz w:val="28"/>
        </w:rPr>
        <w:t>Boosting</w:t>
      </w:r>
    </w:p>
    <w:p>
      <w:pPr>
        <w:pStyle w:val="7"/>
        <w:spacing w:before="280"/>
        <w:ind w:right="415"/>
        <w:jc w:val="both"/>
      </w:pPr>
      <w:r>
        <w:t>Gradient boosting builds trees sequentially, where each new tree corrects errors made by the previous ones. This method often yields highly accurate predictions and</w:t>
      </w:r>
      <w:r>
        <w:rPr>
          <w:spacing w:val="-2"/>
        </w:rPr>
        <w:t xml:space="preserve"> </w:t>
      </w:r>
      <w:r>
        <w:t>can handle</w:t>
      </w:r>
      <w:r>
        <w:rPr>
          <w:spacing w:val="-1"/>
        </w:rPr>
        <w:t xml:space="preserve"> </w:t>
      </w:r>
      <w:r>
        <w:t>different</w:t>
      </w:r>
      <w:r>
        <w:rPr>
          <w:spacing w:val="-2"/>
        </w:rPr>
        <w:t xml:space="preserve"> </w:t>
      </w:r>
      <w:r>
        <w:t>types</w:t>
      </w:r>
      <w:r>
        <w:rPr>
          <w:spacing w:val="-2"/>
        </w:rPr>
        <w:t xml:space="preserve"> </w:t>
      </w:r>
      <w:r>
        <w:t>of data</w:t>
      </w:r>
      <w:r>
        <w:rPr>
          <w:spacing w:val="-1"/>
        </w:rPr>
        <w:t xml:space="preserve"> </w:t>
      </w:r>
      <w:r>
        <w:t>effectively. Popular implementations</w:t>
      </w:r>
      <w:r>
        <w:rPr>
          <w:spacing w:val="-2"/>
        </w:rPr>
        <w:t xml:space="preserve"> </w:t>
      </w:r>
      <w:r>
        <w:t>include XGBoost and LightGBM, which are known for their performance and speed.</w:t>
      </w:r>
    </w:p>
    <w:p>
      <w:pPr>
        <w:spacing w:after="0"/>
        <w:jc w:val="both"/>
        <w:sectPr>
          <w:pgSz w:w="12240" w:h="15840"/>
          <w:pgMar w:top="1380" w:right="1020" w:bottom="1020" w:left="960" w:header="0" w:footer="827" w:gutter="0"/>
          <w:cols w:space="720" w:num="1"/>
        </w:sectPr>
      </w:pPr>
    </w:p>
    <w:p>
      <w:pPr>
        <w:pStyle w:val="10"/>
        <w:numPr>
          <w:ilvl w:val="0"/>
          <w:numId w:val="4"/>
        </w:numPr>
        <w:tabs>
          <w:tab w:val="left" w:pos="759"/>
        </w:tabs>
        <w:spacing w:before="77" w:after="0" w:line="240" w:lineRule="auto"/>
        <w:ind w:left="759" w:right="0" w:hanging="280"/>
        <w:jc w:val="left"/>
        <w:rPr>
          <w:sz w:val="28"/>
        </w:rPr>
      </w:pPr>
      <w:r>
        <w:rPr>
          <w:sz w:val="28"/>
        </w:rPr>
        <w:t>Support</w:t>
      </w:r>
      <w:r>
        <w:rPr>
          <w:spacing w:val="-8"/>
          <w:sz w:val="28"/>
        </w:rPr>
        <w:t xml:space="preserve"> </w:t>
      </w:r>
      <w:r>
        <w:rPr>
          <w:sz w:val="28"/>
        </w:rPr>
        <w:t>Vector</w:t>
      </w:r>
      <w:r>
        <w:rPr>
          <w:spacing w:val="-7"/>
          <w:sz w:val="28"/>
        </w:rPr>
        <w:t xml:space="preserve"> </w:t>
      </w:r>
      <w:r>
        <w:rPr>
          <w:sz w:val="28"/>
        </w:rPr>
        <w:t>Regression</w:t>
      </w:r>
      <w:r>
        <w:rPr>
          <w:spacing w:val="-8"/>
          <w:sz w:val="28"/>
        </w:rPr>
        <w:t xml:space="preserve"> </w:t>
      </w:r>
      <w:r>
        <w:rPr>
          <w:spacing w:val="-4"/>
          <w:sz w:val="28"/>
        </w:rPr>
        <w:t>(SVR)</w:t>
      </w:r>
    </w:p>
    <w:p>
      <w:pPr>
        <w:pStyle w:val="7"/>
        <w:spacing w:before="281"/>
        <w:ind w:right="416"/>
        <w:jc w:val="both"/>
      </w:pPr>
      <w:r>
        <w:t xml:space="preserve">SVR is a type of Support Vector Machine (SVM) that is used for regression tasks. It tries to find a hyperplane that best fits the data while maintaining a margin of tolerance. SVR can effectively handle non-linear relationships through the use of </w:t>
      </w:r>
      <w:bookmarkStart w:id="0" w:name="_GoBack"/>
      <w:bookmarkEnd w:id="0"/>
      <w:r>
        <w:t>kernel functions, making it a good choice for complex data-sets.</w:t>
      </w:r>
    </w:p>
    <w:p>
      <w:pPr>
        <w:pStyle w:val="10"/>
        <w:numPr>
          <w:ilvl w:val="0"/>
          <w:numId w:val="4"/>
        </w:numPr>
        <w:tabs>
          <w:tab w:val="left" w:pos="759"/>
        </w:tabs>
        <w:spacing w:before="279" w:after="0" w:line="240" w:lineRule="auto"/>
        <w:ind w:left="759" w:right="0" w:hanging="280"/>
        <w:jc w:val="left"/>
        <w:rPr>
          <w:sz w:val="28"/>
        </w:rPr>
      </w:pPr>
      <w:r>
        <w:rPr>
          <w:sz w:val="28"/>
        </w:rPr>
        <w:t>Neural</w:t>
      </w:r>
      <w:r>
        <w:rPr>
          <w:spacing w:val="-9"/>
          <w:sz w:val="28"/>
        </w:rPr>
        <w:t xml:space="preserve"> </w:t>
      </w:r>
      <w:r>
        <w:rPr>
          <w:spacing w:val="-2"/>
          <w:sz w:val="28"/>
        </w:rPr>
        <w:t>Networks</w:t>
      </w:r>
    </w:p>
    <w:p>
      <w:pPr>
        <w:pStyle w:val="7"/>
        <w:spacing w:before="281"/>
        <w:ind w:right="415"/>
        <w:jc w:val="both"/>
      </w:pPr>
      <w:r>
        <w:t>Artificial Neural Networks (ANNs) are powerful models capable of capturing intricate patterns in data. They consist of multiple layers of interconnected nodes and can learn complex relationships through training. While they require a larger amount of data and more computational resources, they can provide high accuracy in predictions when optimized correctly.</w:t>
      </w:r>
    </w:p>
    <w:p>
      <w:pPr>
        <w:pStyle w:val="10"/>
        <w:numPr>
          <w:ilvl w:val="0"/>
          <w:numId w:val="4"/>
        </w:numPr>
        <w:tabs>
          <w:tab w:val="left" w:pos="759"/>
        </w:tabs>
        <w:spacing w:before="279" w:after="0" w:line="240" w:lineRule="auto"/>
        <w:ind w:left="759" w:right="0" w:hanging="280"/>
        <w:jc w:val="left"/>
        <w:rPr>
          <w:sz w:val="28"/>
        </w:rPr>
      </w:pPr>
      <w:r>
        <w:rPr>
          <w:sz w:val="28"/>
        </w:rPr>
        <w:t>K-Nearest</w:t>
      </w:r>
      <w:r>
        <w:rPr>
          <w:spacing w:val="-13"/>
          <w:sz w:val="28"/>
        </w:rPr>
        <w:t xml:space="preserve"> </w:t>
      </w:r>
      <w:r>
        <w:rPr>
          <w:sz w:val="28"/>
        </w:rPr>
        <w:t>Neighbors</w:t>
      </w:r>
      <w:r>
        <w:rPr>
          <w:spacing w:val="-6"/>
          <w:sz w:val="28"/>
        </w:rPr>
        <w:t xml:space="preserve"> </w:t>
      </w:r>
      <w:r>
        <w:rPr>
          <w:spacing w:val="-2"/>
          <w:sz w:val="28"/>
        </w:rPr>
        <w:t>(KNN)</w:t>
      </w:r>
    </w:p>
    <w:p>
      <w:pPr>
        <w:pStyle w:val="7"/>
        <w:spacing w:before="280"/>
        <w:ind w:right="414"/>
        <w:jc w:val="both"/>
      </w:pPr>
      <w:r>
        <w:t>KNN is a non-parametric algorithm that makes predictions based on the proximity of data points in the feature space. It averages the prices</w:t>
      </w:r>
      <w:r>
        <w:rPr>
          <w:spacing w:val="-1"/>
        </w:rPr>
        <w:t xml:space="preserve"> </w:t>
      </w:r>
      <w:r>
        <w:t>of the K nearest neighbors to make a prediction for a new instance. While it’s simple and effective for small data-sets, KNN can be computationally expensive and less effective for high- dimensional data.</w:t>
      </w:r>
    </w:p>
    <w:p>
      <w:pPr>
        <w:pStyle w:val="10"/>
        <w:numPr>
          <w:ilvl w:val="0"/>
          <w:numId w:val="4"/>
        </w:numPr>
        <w:tabs>
          <w:tab w:val="left" w:pos="759"/>
        </w:tabs>
        <w:spacing w:before="281" w:after="0" w:line="240" w:lineRule="auto"/>
        <w:ind w:left="759" w:right="0" w:hanging="280"/>
        <w:jc w:val="left"/>
        <w:rPr>
          <w:sz w:val="28"/>
        </w:rPr>
      </w:pPr>
      <w:r>
        <w:rPr>
          <w:sz w:val="28"/>
        </w:rPr>
        <w:t>Deep</w:t>
      </w:r>
      <w:r>
        <w:rPr>
          <w:spacing w:val="-5"/>
          <w:sz w:val="28"/>
        </w:rPr>
        <w:t xml:space="preserve"> </w:t>
      </w:r>
      <w:r>
        <w:rPr>
          <w:spacing w:val="-2"/>
          <w:sz w:val="28"/>
        </w:rPr>
        <w:t>Learning</w:t>
      </w:r>
    </w:p>
    <w:p>
      <w:pPr>
        <w:pStyle w:val="7"/>
        <w:spacing w:before="281"/>
        <w:ind w:right="415"/>
        <w:jc w:val="both"/>
        <w:rPr>
          <w:rFonts w:hint="default"/>
          <w:lang w:val="en-IN"/>
        </w:rPr>
        <w:sectPr>
          <w:pgSz w:w="12240" w:h="15840"/>
          <w:pgMar w:top="1360" w:right="1020" w:bottom="1020" w:left="960" w:header="0" w:footer="827" w:gutter="0"/>
          <w:cols w:space="720" w:num="1"/>
        </w:sectPr>
      </w:pPr>
      <w:r>
        <w:t>For very large data-sets, deep learning techniques such as Convolutional Neural Networks (CNNs) and Recurrent Neural Networks (RNNs) can be employed, especially if the data includes images or sequential features. These methods excel</w:t>
      </w:r>
      <w:r>
        <w:rPr>
          <w:spacing w:val="40"/>
        </w:rPr>
        <w:t xml:space="preserve"> </w:t>
      </w:r>
      <w:r>
        <w:t>at capturing complex patterns but require significant computational power and extensive training time</w:t>
      </w:r>
      <w:r>
        <w:rPr>
          <w:rFonts w:hint="default"/>
          <w:lang w:val="en-IN"/>
        </w:rPr>
        <w:t>.</w:t>
      </w:r>
    </w:p>
    <w:p>
      <w:pPr>
        <w:pStyle w:val="2"/>
        <w:spacing w:line="271" w:lineRule="auto"/>
        <w:ind w:left="4339" w:right="4278" w:hanging="2"/>
      </w:pPr>
      <w:r>
        <w:t xml:space="preserve">Chapter 4 </w:t>
      </w:r>
      <w:r>
        <w:rPr>
          <w:spacing w:val="-2"/>
        </w:rPr>
        <w:t>RESULTS</w:t>
      </w:r>
    </w:p>
    <w:p>
      <w:pPr>
        <w:pStyle w:val="7"/>
        <w:spacing w:before="284"/>
        <w:ind w:right="415"/>
        <w:jc w:val="both"/>
      </w:pPr>
      <w:r>
        <w:t>In this section, we present a thorough evaluation of our models trained with the laptop data. In a laptop price prediction project, evaluating the performance of machine learning models is crucial to ensure accuracy and reliability. Several performance metrics can be used to measure how well the model predicts prices based on the features provided.</w:t>
      </w:r>
    </w:p>
    <w:p>
      <w:pPr>
        <w:pStyle w:val="7"/>
        <w:spacing w:before="280"/>
        <w:ind w:left="0"/>
      </w:pPr>
    </w:p>
    <w:p>
      <w:pPr>
        <w:pStyle w:val="2"/>
        <w:numPr>
          <w:ilvl w:val="1"/>
          <w:numId w:val="2"/>
        </w:numPr>
        <w:tabs>
          <w:tab w:val="left" w:pos="1109"/>
        </w:tabs>
        <w:spacing w:before="0" w:after="0" w:line="240" w:lineRule="auto"/>
        <w:ind w:left="1109" w:right="0" w:hanging="450"/>
        <w:jc w:val="left"/>
      </w:pPr>
      <w:r>
        <w:t>:</w:t>
      </w:r>
      <w:r>
        <w:rPr>
          <w:spacing w:val="-4"/>
        </w:rPr>
        <w:t xml:space="preserve"> </w:t>
      </w:r>
      <w:r>
        <w:t>Performance</w:t>
      </w:r>
      <w:r>
        <w:rPr>
          <w:spacing w:val="-4"/>
        </w:rPr>
        <w:t xml:space="preserve"> </w:t>
      </w:r>
      <w:r>
        <w:rPr>
          <w:spacing w:val="-2"/>
        </w:rPr>
        <w:t>Measure</w:t>
      </w:r>
    </w:p>
    <w:p>
      <w:pPr>
        <w:pStyle w:val="10"/>
        <w:numPr>
          <w:ilvl w:val="0"/>
          <w:numId w:val="5"/>
        </w:numPr>
        <w:tabs>
          <w:tab w:val="left" w:pos="759"/>
        </w:tabs>
        <w:spacing w:before="280" w:after="0" w:line="240" w:lineRule="auto"/>
        <w:ind w:left="759" w:right="0" w:hanging="280"/>
        <w:jc w:val="left"/>
        <w:rPr>
          <w:sz w:val="28"/>
        </w:rPr>
      </w:pPr>
      <w:r>
        <w:rPr>
          <w:sz w:val="28"/>
        </w:rPr>
        <w:t>Mean</w:t>
      </w:r>
      <w:r>
        <w:rPr>
          <w:spacing w:val="-6"/>
          <w:sz w:val="28"/>
        </w:rPr>
        <w:t xml:space="preserve"> </w:t>
      </w:r>
      <w:r>
        <w:rPr>
          <w:sz w:val="28"/>
        </w:rPr>
        <w:t>Absolute</w:t>
      </w:r>
      <w:r>
        <w:rPr>
          <w:spacing w:val="-7"/>
          <w:sz w:val="28"/>
        </w:rPr>
        <w:t xml:space="preserve"> </w:t>
      </w:r>
      <w:r>
        <w:rPr>
          <w:sz w:val="28"/>
        </w:rPr>
        <w:t>Error</w:t>
      </w:r>
      <w:r>
        <w:rPr>
          <w:spacing w:val="-4"/>
          <w:sz w:val="28"/>
        </w:rPr>
        <w:t xml:space="preserve"> (MAE)</w:t>
      </w:r>
    </w:p>
    <w:p>
      <w:pPr>
        <w:pStyle w:val="7"/>
        <w:spacing w:before="281"/>
        <w:ind w:right="415"/>
        <w:jc w:val="both"/>
      </w:pPr>
      <w:r>
        <w:t xml:space="preserve">MAE is the average of the absolute differences between the predicted prices and the actual prices. It provides a straightforward measure of prediction accuracy in the same units as the target variable (price). A lower MAE indicates better model </w:t>
      </w:r>
      <w:r>
        <w:rPr>
          <w:spacing w:val="-2"/>
        </w:rPr>
        <w:t>performance.</w:t>
      </w:r>
    </w:p>
    <w:p>
      <w:pPr>
        <w:pStyle w:val="7"/>
        <w:spacing w:before="27"/>
        <w:ind w:left="0"/>
        <w:rPr>
          <w:sz w:val="20"/>
        </w:rPr>
      </w:pPr>
      <w:r>
        <mc:AlternateContent>
          <mc:Choice Requires="wpg">
            <w:drawing>
              <wp:anchor distT="0" distB="0" distL="0" distR="0" simplePos="0" relativeHeight="251662336" behindDoc="1" locked="0" layoutInCell="1" allowOverlap="1">
                <wp:simplePos x="0" y="0"/>
                <wp:positionH relativeFrom="page">
                  <wp:posOffset>913765</wp:posOffset>
                </wp:positionH>
                <wp:positionV relativeFrom="paragraph">
                  <wp:posOffset>178435</wp:posOffset>
                </wp:positionV>
                <wp:extent cx="2872740" cy="614680"/>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2872740" cy="614680"/>
                          <a:chOff x="0" y="0"/>
                          <a:chExt cx="2872740" cy="614680"/>
                        </a:xfrm>
                      </wpg:grpSpPr>
                      <pic:pic xmlns:pic="http://schemas.openxmlformats.org/drawingml/2006/picture">
                        <pic:nvPicPr>
                          <pic:cNvPr id="4" name="Image 4"/>
                          <pic:cNvPicPr/>
                        </pic:nvPicPr>
                        <pic:blipFill>
                          <a:blip r:embed="rId10" cstate="print"/>
                          <a:stretch>
                            <a:fillRect/>
                          </a:stretch>
                        </pic:blipFill>
                        <pic:spPr>
                          <a:xfrm>
                            <a:off x="174955" y="12191"/>
                            <a:ext cx="2604211" cy="542872"/>
                          </a:xfrm>
                          <a:prstGeom prst="rect">
                            <a:avLst/>
                          </a:prstGeom>
                        </pic:spPr>
                      </pic:pic>
                      <wps:wsp>
                        <wps:cNvPr id="5" name="Graphic 5"/>
                        <wps:cNvSpPr/>
                        <wps:spPr>
                          <a:xfrm>
                            <a:off x="0" y="0"/>
                            <a:ext cx="2872740" cy="614680"/>
                          </a:xfrm>
                          <a:custGeom>
                            <a:avLst/>
                            <a:gdLst/>
                            <a:ahLst/>
                            <a:cxnLst/>
                            <a:rect l="l" t="t" r="r" b="b"/>
                            <a:pathLst>
                              <a:path w="2872740" h="614680">
                                <a:moveTo>
                                  <a:pt x="2869691" y="1524"/>
                                </a:moveTo>
                                <a:lnTo>
                                  <a:pt x="4571" y="1524"/>
                                </a:lnTo>
                                <a:lnTo>
                                  <a:pt x="6095" y="0"/>
                                </a:lnTo>
                                <a:lnTo>
                                  <a:pt x="2866643" y="0"/>
                                </a:lnTo>
                                <a:lnTo>
                                  <a:pt x="2869691" y="1524"/>
                                </a:lnTo>
                                <a:close/>
                              </a:path>
                              <a:path w="2872740" h="614680">
                                <a:moveTo>
                                  <a:pt x="2871215" y="614172"/>
                                </a:moveTo>
                                <a:lnTo>
                                  <a:pt x="3047" y="614172"/>
                                </a:lnTo>
                                <a:lnTo>
                                  <a:pt x="1524" y="612648"/>
                                </a:lnTo>
                                <a:lnTo>
                                  <a:pt x="1524" y="611124"/>
                                </a:lnTo>
                                <a:lnTo>
                                  <a:pt x="0" y="608076"/>
                                </a:lnTo>
                                <a:lnTo>
                                  <a:pt x="0" y="6096"/>
                                </a:lnTo>
                                <a:lnTo>
                                  <a:pt x="1524" y="4572"/>
                                </a:lnTo>
                                <a:lnTo>
                                  <a:pt x="1524" y="3048"/>
                                </a:lnTo>
                                <a:lnTo>
                                  <a:pt x="3047" y="1524"/>
                                </a:lnTo>
                                <a:lnTo>
                                  <a:pt x="2871215" y="1524"/>
                                </a:lnTo>
                                <a:lnTo>
                                  <a:pt x="2872739" y="3048"/>
                                </a:lnTo>
                                <a:lnTo>
                                  <a:pt x="2872739" y="6096"/>
                                </a:lnTo>
                                <a:lnTo>
                                  <a:pt x="12191" y="6096"/>
                                </a:lnTo>
                                <a:lnTo>
                                  <a:pt x="6095" y="12192"/>
                                </a:lnTo>
                                <a:lnTo>
                                  <a:pt x="12191" y="12192"/>
                                </a:lnTo>
                                <a:lnTo>
                                  <a:pt x="12191" y="601980"/>
                                </a:lnTo>
                                <a:lnTo>
                                  <a:pt x="6095" y="601980"/>
                                </a:lnTo>
                                <a:lnTo>
                                  <a:pt x="12191" y="608076"/>
                                </a:lnTo>
                                <a:lnTo>
                                  <a:pt x="2872739" y="608076"/>
                                </a:lnTo>
                                <a:lnTo>
                                  <a:pt x="2872739" y="612648"/>
                                </a:lnTo>
                                <a:lnTo>
                                  <a:pt x="2871215" y="614172"/>
                                </a:lnTo>
                                <a:close/>
                              </a:path>
                              <a:path w="2872740" h="614680">
                                <a:moveTo>
                                  <a:pt x="12191" y="12192"/>
                                </a:moveTo>
                                <a:lnTo>
                                  <a:pt x="6095" y="12192"/>
                                </a:lnTo>
                                <a:lnTo>
                                  <a:pt x="12191" y="6096"/>
                                </a:lnTo>
                                <a:lnTo>
                                  <a:pt x="12191" y="12192"/>
                                </a:lnTo>
                                <a:close/>
                              </a:path>
                              <a:path w="2872740" h="614680">
                                <a:moveTo>
                                  <a:pt x="2860547" y="12192"/>
                                </a:moveTo>
                                <a:lnTo>
                                  <a:pt x="12191" y="12192"/>
                                </a:lnTo>
                                <a:lnTo>
                                  <a:pt x="12191" y="6096"/>
                                </a:lnTo>
                                <a:lnTo>
                                  <a:pt x="2860547" y="6096"/>
                                </a:lnTo>
                                <a:lnTo>
                                  <a:pt x="2860547" y="12192"/>
                                </a:lnTo>
                                <a:close/>
                              </a:path>
                              <a:path w="2872740" h="614680">
                                <a:moveTo>
                                  <a:pt x="2860547" y="608076"/>
                                </a:moveTo>
                                <a:lnTo>
                                  <a:pt x="2860547" y="6096"/>
                                </a:lnTo>
                                <a:lnTo>
                                  <a:pt x="2866643" y="12192"/>
                                </a:lnTo>
                                <a:lnTo>
                                  <a:pt x="2872739" y="12192"/>
                                </a:lnTo>
                                <a:lnTo>
                                  <a:pt x="2872739" y="601980"/>
                                </a:lnTo>
                                <a:lnTo>
                                  <a:pt x="2866643" y="601980"/>
                                </a:lnTo>
                                <a:lnTo>
                                  <a:pt x="2860547" y="608076"/>
                                </a:lnTo>
                                <a:close/>
                              </a:path>
                              <a:path w="2872740" h="614680">
                                <a:moveTo>
                                  <a:pt x="2872739" y="12192"/>
                                </a:moveTo>
                                <a:lnTo>
                                  <a:pt x="2866643" y="12192"/>
                                </a:lnTo>
                                <a:lnTo>
                                  <a:pt x="2860547" y="6096"/>
                                </a:lnTo>
                                <a:lnTo>
                                  <a:pt x="2872739" y="6096"/>
                                </a:lnTo>
                                <a:lnTo>
                                  <a:pt x="2872739" y="12192"/>
                                </a:lnTo>
                                <a:close/>
                              </a:path>
                              <a:path w="2872740" h="614680">
                                <a:moveTo>
                                  <a:pt x="12191" y="608076"/>
                                </a:moveTo>
                                <a:lnTo>
                                  <a:pt x="6095" y="601980"/>
                                </a:lnTo>
                                <a:lnTo>
                                  <a:pt x="12191" y="601980"/>
                                </a:lnTo>
                                <a:lnTo>
                                  <a:pt x="12191" y="608076"/>
                                </a:lnTo>
                                <a:close/>
                              </a:path>
                              <a:path w="2872740" h="614680">
                                <a:moveTo>
                                  <a:pt x="2860547" y="608076"/>
                                </a:moveTo>
                                <a:lnTo>
                                  <a:pt x="12191" y="608076"/>
                                </a:lnTo>
                                <a:lnTo>
                                  <a:pt x="12191" y="601980"/>
                                </a:lnTo>
                                <a:lnTo>
                                  <a:pt x="2860547" y="601980"/>
                                </a:lnTo>
                                <a:lnTo>
                                  <a:pt x="2860547" y="608076"/>
                                </a:lnTo>
                                <a:close/>
                              </a:path>
                              <a:path w="2872740" h="614680">
                                <a:moveTo>
                                  <a:pt x="2872739" y="608076"/>
                                </a:moveTo>
                                <a:lnTo>
                                  <a:pt x="2860547" y="608076"/>
                                </a:lnTo>
                                <a:lnTo>
                                  <a:pt x="2866643" y="601980"/>
                                </a:lnTo>
                                <a:lnTo>
                                  <a:pt x="2872739" y="601980"/>
                                </a:lnTo>
                                <a:lnTo>
                                  <a:pt x="2872739" y="608076"/>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71.95pt;margin-top:14.05pt;height:48.4pt;width:226.2pt;mso-position-horizontal-relative:page;mso-wrap-distance-bottom:0pt;mso-wrap-distance-top:0pt;z-index:-251654144;mso-width-relative:page;mso-height-relative:page;" coordsize="2872740,614680" o:gfxdata="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">
                <o:lock v:ext="edit" aspectratio="f"/>
                <v:shape id="Image 4" o:spid="_x0000_s1026" o:spt="75" type="#_x0000_t75" style="position:absolute;left:174955;top:12191;height:542872;width:2604211;" filled="f" o:preferrelative="t" stroked="f" coordsize="21600,21600" o:gfxdata="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JXrz7sAAADa&#10;AAAADwAAAAAAAAABACAAAAAiAAAAZHJzL2Rvd25yZXYueG1sUEsBAhQAFAAAAAgAh07iQDMvBZ47&#10;AAAAOQAAABAAAAAAAAAAAQAgAAAACgEAAGRycy9zaGFwZXhtbC54bWxQSwUGAAAAAAYABgBbAQAA&#10;tAMAAAAA&#10;">
                  <v:fill on="f" focussize="0,0"/>
                  <v:stroke on="f"/>
                  <v:imagedata r:id="rId10" o:title=""/>
                  <o:lock v:ext="edit" aspectratio="f"/>
                </v:shape>
                <v:shape id="Graphic 5" o:spid="_x0000_s1026" o:spt="100" style="position:absolute;left:0;top:0;height:614680;width:2872740;" fillcolor="#000000" filled="t" stroked="f" coordsize="2872740,614680" o:gfxdata="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QfBO8AAAA&#10;2gAAAA8AAAAAAAAAAQAgAAAAIgAAAGRycy9kb3ducmV2LnhtbFBLAQIUABQAAAAIAIdO4kAzLwWe&#10;OwAAADkAAAAQAAAAAAAAAAEAIAAAAAsBAABkcnMvc2hhcGV4bWwueG1sUEsFBgAAAAAGAAYAWwEA&#10;ALUDAAAAAA==&#10;" path="m2869691,1524l4571,1524,6095,0,2866643,0,2869691,1524xem2871215,614172l3047,614172,1524,612648,1524,611124,0,608076,0,6096,1524,4572,1524,3048,3047,1524,2871215,1524,2872739,3048,2872739,6096,12191,6096,6095,12192,12191,12192,12191,601980,6095,601980,12191,608076,2872739,608076,2872739,612648,2871215,614172xem12191,12192l6095,12192,12191,6096,12191,12192xem2860547,12192l12191,12192,12191,6096,2860547,6096,2860547,12192xem2860547,608076l2860547,6096,2866643,12192,2872739,12192,2872739,601980,2866643,601980,2860547,608076xem2872739,12192l2866643,12192,2860547,6096,2872739,6096,2872739,12192xem12191,608076l6095,601980,12191,601980,12191,608076xem2860547,608076l12191,608076,12191,601980,2860547,601980,2860547,608076xem2872739,608076l2860547,608076,2866643,601980,2872739,601980,2872739,608076xe">
                  <v:fill on="t" focussize="0,0"/>
                  <v:stroke on="f"/>
                  <v:imagedata o:title=""/>
                  <o:lock v:ext="edit" aspectratio="f"/>
                  <v:textbox inset="0mm,0mm,0mm,0mm"/>
                </v:shape>
                <w10:wrap type="topAndBottom"/>
              </v:group>
            </w:pict>
          </mc:Fallback>
        </mc:AlternateContent>
      </w:r>
    </w:p>
    <w:p>
      <w:pPr>
        <w:pStyle w:val="10"/>
        <w:numPr>
          <w:ilvl w:val="0"/>
          <w:numId w:val="5"/>
        </w:numPr>
        <w:tabs>
          <w:tab w:val="left" w:pos="880"/>
        </w:tabs>
        <w:spacing w:before="295" w:after="0" w:line="240" w:lineRule="auto"/>
        <w:ind w:left="880" w:right="0" w:hanging="280"/>
        <w:jc w:val="left"/>
        <w:rPr>
          <w:sz w:val="28"/>
        </w:rPr>
      </w:pPr>
      <w:r>
        <w:rPr>
          <w:sz w:val="28"/>
        </w:rPr>
        <w:t>Mean</w:t>
      </w:r>
      <w:r>
        <w:rPr>
          <w:spacing w:val="-6"/>
          <w:sz w:val="28"/>
        </w:rPr>
        <w:t xml:space="preserve"> </w:t>
      </w:r>
      <w:r>
        <w:rPr>
          <w:sz w:val="28"/>
        </w:rPr>
        <w:t>Squared</w:t>
      </w:r>
      <w:r>
        <w:rPr>
          <w:spacing w:val="-4"/>
          <w:sz w:val="28"/>
        </w:rPr>
        <w:t xml:space="preserve"> </w:t>
      </w:r>
      <w:r>
        <w:rPr>
          <w:sz w:val="28"/>
        </w:rPr>
        <w:t>Error</w:t>
      </w:r>
      <w:r>
        <w:rPr>
          <w:spacing w:val="-6"/>
          <w:sz w:val="28"/>
        </w:rPr>
        <w:t xml:space="preserve"> </w:t>
      </w:r>
      <w:r>
        <w:rPr>
          <w:spacing w:val="-4"/>
          <w:sz w:val="28"/>
        </w:rPr>
        <w:t>(MSE)</w:t>
      </w:r>
    </w:p>
    <w:p>
      <w:pPr>
        <w:pStyle w:val="7"/>
        <w:spacing w:before="281"/>
        <w:ind w:right="415"/>
        <w:jc w:val="both"/>
      </w:pPr>
      <w:r>
        <w:t>MSE measures the average of the squares of the errors, giving more weight to larger errors. It is useful for identifying significant deviations in predictions and is sensitive to outliers.</w:t>
      </w:r>
    </w:p>
    <w:p>
      <w:pPr>
        <w:pStyle w:val="7"/>
        <w:spacing w:before="27"/>
        <w:ind w:left="0"/>
        <w:rPr>
          <w:sz w:val="20"/>
        </w:rPr>
      </w:pPr>
      <w:r>
        <mc:AlternateContent>
          <mc:Choice Requires="wpg">
            <w:drawing>
              <wp:anchor distT="0" distB="0" distL="0" distR="0" simplePos="0" relativeHeight="251662336" behindDoc="1" locked="0" layoutInCell="1" allowOverlap="1">
                <wp:simplePos x="0" y="0"/>
                <wp:positionH relativeFrom="page">
                  <wp:posOffset>913765</wp:posOffset>
                </wp:positionH>
                <wp:positionV relativeFrom="paragraph">
                  <wp:posOffset>178435</wp:posOffset>
                </wp:positionV>
                <wp:extent cx="2630805" cy="832485"/>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2630805" cy="832485"/>
                          <a:chOff x="0" y="0"/>
                          <a:chExt cx="2630805" cy="832485"/>
                        </a:xfrm>
                      </wpg:grpSpPr>
                      <pic:pic xmlns:pic="http://schemas.openxmlformats.org/drawingml/2006/picture">
                        <pic:nvPicPr>
                          <pic:cNvPr id="7" name="Image 7"/>
                          <pic:cNvPicPr/>
                        </pic:nvPicPr>
                        <pic:blipFill>
                          <a:blip r:embed="rId11" cstate="print"/>
                          <a:stretch>
                            <a:fillRect/>
                          </a:stretch>
                        </pic:blipFill>
                        <pic:spPr>
                          <a:xfrm>
                            <a:off x="168187" y="12192"/>
                            <a:ext cx="2349106" cy="743469"/>
                          </a:xfrm>
                          <a:prstGeom prst="rect">
                            <a:avLst/>
                          </a:prstGeom>
                        </pic:spPr>
                      </pic:pic>
                      <wps:wsp>
                        <wps:cNvPr id="8" name="Graphic 8"/>
                        <wps:cNvSpPr/>
                        <wps:spPr>
                          <a:xfrm>
                            <a:off x="0" y="0"/>
                            <a:ext cx="2630805" cy="832485"/>
                          </a:xfrm>
                          <a:custGeom>
                            <a:avLst/>
                            <a:gdLst/>
                            <a:ahLst/>
                            <a:cxnLst/>
                            <a:rect l="l" t="t" r="r" b="b"/>
                            <a:pathLst>
                              <a:path w="2630805" h="832485">
                                <a:moveTo>
                                  <a:pt x="2627375" y="1524"/>
                                </a:moveTo>
                                <a:lnTo>
                                  <a:pt x="4571" y="1524"/>
                                </a:lnTo>
                                <a:lnTo>
                                  <a:pt x="6095" y="0"/>
                                </a:lnTo>
                                <a:lnTo>
                                  <a:pt x="2624327" y="0"/>
                                </a:lnTo>
                                <a:lnTo>
                                  <a:pt x="2627375" y="1524"/>
                                </a:lnTo>
                                <a:close/>
                              </a:path>
                              <a:path w="2630805" h="832485">
                                <a:moveTo>
                                  <a:pt x="2628899" y="832104"/>
                                </a:moveTo>
                                <a:lnTo>
                                  <a:pt x="3047" y="832104"/>
                                </a:lnTo>
                                <a:lnTo>
                                  <a:pt x="1524" y="830579"/>
                                </a:lnTo>
                                <a:lnTo>
                                  <a:pt x="1524" y="829056"/>
                                </a:lnTo>
                                <a:lnTo>
                                  <a:pt x="0" y="826008"/>
                                </a:lnTo>
                                <a:lnTo>
                                  <a:pt x="0" y="6096"/>
                                </a:lnTo>
                                <a:lnTo>
                                  <a:pt x="1524" y="4572"/>
                                </a:lnTo>
                                <a:lnTo>
                                  <a:pt x="1524" y="3048"/>
                                </a:lnTo>
                                <a:lnTo>
                                  <a:pt x="3047" y="1524"/>
                                </a:lnTo>
                                <a:lnTo>
                                  <a:pt x="2628899" y="1524"/>
                                </a:lnTo>
                                <a:lnTo>
                                  <a:pt x="2630423" y="3048"/>
                                </a:lnTo>
                                <a:lnTo>
                                  <a:pt x="2630423" y="6096"/>
                                </a:lnTo>
                                <a:lnTo>
                                  <a:pt x="12191" y="6096"/>
                                </a:lnTo>
                                <a:lnTo>
                                  <a:pt x="6095" y="12192"/>
                                </a:lnTo>
                                <a:lnTo>
                                  <a:pt x="12191" y="12192"/>
                                </a:lnTo>
                                <a:lnTo>
                                  <a:pt x="12191" y="819912"/>
                                </a:lnTo>
                                <a:lnTo>
                                  <a:pt x="6095" y="819912"/>
                                </a:lnTo>
                                <a:lnTo>
                                  <a:pt x="12191" y="826008"/>
                                </a:lnTo>
                                <a:lnTo>
                                  <a:pt x="2630423" y="826008"/>
                                </a:lnTo>
                                <a:lnTo>
                                  <a:pt x="2630423" y="830579"/>
                                </a:lnTo>
                                <a:lnTo>
                                  <a:pt x="2628899" y="832104"/>
                                </a:lnTo>
                                <a:close/>
                              </a:path>
                              <a:path w="2630805" h="832485">
                                <a:moveTo>
                                  <a:pt x="12191" y="12192"/>
                                </a:moveTo>
                                <a:lnTo>
                                  <a:pt x="6095" y="12192"/>
                                </a:lnTo>
                                <a:lnTo>
                                  <a:pt x="12191" y="6096"/>
                                </a:lnTo>
                                <a:lnTo>
                                  <a:pt x="12191" y="12192"/>
                                </a:lnTo>
                                <a:close/>
                              </a:path>
                              <a:path w="2630805" h="832485">
                                <a:moveTo>
                                  <a:pt x="2618231" y="12192"/>
                                </a:moveTo>
                                <a:lnTo>
                                  <a:pt x="12191" y="12192"/>
                                </a:lnTo>
                                <a:lnTo>
                                  <a:pt x="12191" y="6096"/>
                                </a:lnTo>
                                <a:lnTo>
                                  <a:pt x="2618231" y="6096"/>
                                </a:lnTo>
                                <a:lnTo>
                                  <a:pt x="2618231" y="12192"/>
                                </a:lnTo>
                                <a:close/>
                              </a:path>
                              <a:path w="2630805" h="832485">
                                <a:moveTo>
                                  <a:pt x="2618231" y="826008"/>
                                </a:moveTo>
                                <a:lnTo>
                                  <a:pt x="2618231" y="6096"/>
                                </a:lnTo>
                                <a:lnTo>
                                  <a:pt x="2624327" y="12192"/>
                                </a:lnTo>
                                <a:lnTo>
                                  <a:pt x="2630423" y="12192"/>
                                </a:lnTo>
                                <a:lnTo>
                                  <a:pt x="2630423" y="819912"/>
                                </a:lnTo>
                                <a:lnTo>
                                  <a:pt x="2624327" y="819912"/>
                                </a:lnTo>
                                <a:lnTo>
                                  <a:pt x="2618231" y="826008"/>
                                </a:lnTo>
                                <a:close/>
                              </a:path>
                              <a:path w="2630805" h="832485">
                                <a:moveTo>
                                  <a:pt x="2630423" y="12192"/>
                                </a:moveTo>
                                <a:lnTo>
                                  <a:pt x="2624327" y="12192"/>
                                </a:lnTo>
                                <a:lnTo>
                                  <a:pt x="2618231" y="6096"/>
                                </a:lnTo>
                                <a:lnTo>
                                  <a:pt x="2630423" y="6096"/>
                                </a:lnTo>
                                <a:lnTo>
                                  <a:pt x="2630423" y="12192"/>
                                </a:lnTo>
                                <a:close/>
                              </a:path>
                              <a:path w="2630805" h="832485">
                                <a:moveTo>
                                  <a:pt x="12191" y="826008"/>
                                </a:moveTo>
                                <a:lnTo>
                                  <a:pt x="6095" y="819912"/>
                                </a:lnTo>
                                <a:lnTo>
                                  <a:pt x="12191" y="819912"/>
                                </a:lnTo>
                                <a:lnTo>
                                  <a:pt x="12191" y="826008"/>
                                </a:lnTo>
                                <a:close/>
                              </a:path>
                              <a:path w="2630805" h="832485">
                                <a:moveTo>
                                  <a:pt x="2618231" y="826008"/>
                                </a:moveTo>
                                <a:lnTo>
                                  <a:pt x="12191" y="826008"/>
                                </a:lnTo>
                                <a:lnTo>
                                  <a:pt x="12191" y="819912"/>
                                </a:lnTo>
                                <a:lnTo>
                                  <a:pt x="2618231" y="819912"/>
                                </a:lnTo>
                                <a:lnTo>
                                  <a:pt x="2618231" y="826008"/>
                                </a:lnTo>
                                <a:close/>
                              </a:path>
                              <a:path w="2630805" h="832485">
                                <a:moveTo>
                                  <a:pt x="2630423" y="826008"/>
                                </a:moveTo>
                                <a:lnTo>
                                  <a:pt x="2618231" y="826008"/>
                                </a:lnTo>
                                <a:lnTo>
                                  <a:pt x="2624327" y="819912"/>
                                </a:lnTo>
                                <a:lnTo>
                                  <a:pt x="2630423" y="819912"/>
                                </a:lnTo>
                                <a:lnTo>
                                  <a:pt x="2630423" y="826008"/>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71.95pt;margin-top:14.05pt;height:65.55pt;width:207.15pt;mso-position-horizontal-relative:page;mso-wrap-distance-bottom:0pt;mso-wrap-distance-top:0pt;z-index:-251654144;mso-width-relative:page;mso-height-relative:page;" coordsize="2630805,832485" o:gfxdata="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">
                <o:lock v:ext="edit" aspectratio="f"/>
                <v:shape id="Image 7" o:spid="_x0000_s1026" o:spt="75" type="#_x0000_t75" style="position:absolute;left:168187;top:12192;height:743469;width:2349106;" filled="f" o:preferrelative="t" stroked="f" coordsize="21600,21600" o:gfxdata="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Jew3vQAA&#10;ANoAAAAPAAAAAAAAAAEAIAAAACIAAABkcnMvZG93bnJldi54bWxQSwECFAAUAAAACACHTuJAMy8F&#10;njsAAAA5AAAAEAAAAAAAAAABACAAAAAMAQAAZHJzL3NoYXBleG1sLnhtbFBLBQYAAAAABgAGAFsB&#10;AAC2AwAAAAA=&#10;">
                  <v:fill on="f" focussize="0,0"/>
                  <v:stroke on="f"/>
                  <v:imagedata r:id="rId11" o:title=""/>
                  <o:lock v:ext="edit" aspectratio="f"/>
                </v:shape>
                <v:shape id="Graphic 8" o:spid="_x0000_s1026" o:spt="100" style="position:absolute;left:0;top:0;height:832485;width:2630805;" fillcolor="#000000" filled="t" stroked="f" coordsize="2630805,832485" o:gfxdata="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1EHaugAAANoA&#10;AAAPAAAAAAAAAAEAIAAAACIAAABkcnMvZG93bnJldi54bWxQSwECFAAUAAAACACHTuJAMy8FnjsA&#10;AAA5AAAAEAAAAAAAAAABACAAAAAJAQAAZHJzL3NoYXBleG1sLnhtbFBLBQYAAAAABgAGAFsBAACz&#10;AwAAAAA=&#10;" path="m2627375,1524l4571,1524,6095,0,2624327,0,2627375,1524xem2628899,832104l3047,832104,1524,830579,1524,829056,0,826008,0,6096,1524,4572,1524,3048,3047,1524,2628899,1524,2630423,3048,2630423,6096,12191,6096,6095,12192,12191,12192,12191,819912,6095,819912,12191,826008,2630423,826008,2630423,830579,2628899,832104xem12191,12192l6095,12192,12191,6096,12191,12192xem2618231,12192l12191,12192,12191,6096,2618231,6096,2618231,12192xem2618231,826008l2618231,6096,2624327,12192,2630423,12192,2630423,819912,2624327,819912,2618231,826008xem2630423,12192l2624327,12192,2618231,6096,2630423,6096,2630423,12192xem12191,826008l6095,819912,12191,819912,12191,826008xem2618231,826008l12191,826008,12191,819912,2618231,819912,2618231,826008xem2630423,826008l2618231,826008,2624327,819912,2630423,819912,2630423,826008xe">
                  <v:fill on="t" focussize="0,0"/>
                  <v:stroke on="f"/>
                  <v:imagedata o:title=""/>
                  <o:lock v:ext="edit" aspectratio="f"/>
                  <v:textbox inset="0mm,0mm,0mm,0mm"/>
                </v:shape>
                <w10:wrap type="topAndBottom"/>
              </v:group>
            </w:pict>
          </mc:Fallback>
        </mc:AlternateContent>
      </w:r>
    </w:p>
    <w:p>
      <w:pPr>
        <w:pStyle w:val="10"/>
        <w:numPr>
          <w:ilvl w:val="0"/>
          <w:numId w:val="5"/>
        </w:numPr>
        <w:tabs>
          <w:tab w:val="left" w:pos="759"/>
        </w:tabs>
        <w:spacing w:before="286" w:after="0" w:line="240" w:lineRule="auto"/>
        <w:ind w:left="759" w:right="0" w:hanging="280"/>
        <w:jc w:val="left"/>
        <w:rPr>
          <w:sz w:val="28"/>
        </w:rPr>
      </w:pPr>
      <w:r>
        <w:rPr>
          <w:sz w:val="28"/>
        </w:rPr>
        <w:t>R-squared</w:t>
      </w:r>
      <w:r>
        <w:rPr>
          <w:spacing w:val="-10"/>
          <w:sz w:val="28"/>
        </w:rPr>
        <w:t xml:space="preserve"> </w:t>
      </w:r>
      <w:r>
        <w:rPr>
          <w:spacing w:val="-4"/>
          <w:sz w:val="28"/>
        </w:rPr>
        <w:t>(R²)</w:t>
      </w:r>
    </w:p>
    <w:p>
      <w:pPr>
        <w:pStyle w:val="7"/>
        <w:spacing w:before="280"/>
        <w:ind w:right="416"/>
        <w:jc w:val="both"/>
      </w:pPr>
      <w:r>
        <w:t>R-squared is a statistical measure that indicates the proportion of variance in the dependent variable (price) that can be explained by the independent variables (features). It ranges from 0 to 1, with a higher value indicating a better fit of the model to the data.</w:t>
      </w:r>
    </w:p>
    <w:p>
      <w:pPr>
        <w:spacing w:after="0"/>
        <w:jc w:val="both"/>
        <w:sectPr>
          <w:pgSz w:w="12240" w:h="15840"/>
          <w:pgMar w:top="1380" w:right="1020" w:bottom="1020" w:left="960" w:header="0" w:footer="827" w:gutter="0"/>
          <w:cols w:space="720" w:num="1"/>
        </w:sectPr>
      </w:pPr>
    </w:p>
    <w:p>
      <w:pPr>
        <w:pStyle w:val="7"/>
        <w:ind w:left="480"/>
        <w:rPr>
          <w:sz w:val="20"/>
        </w:rPr>
      </w:pPr>
      <w:r>
        <w:rPr>
          <w:sz w:val="20"/>
        </w:rPr>
        <mc:AlternateContent>
          <mc:Choice Requires="wpg">
            <w:drawing>
              <wp:inline distT="0" distB="0" distL="0" distR="0">
                <wp:extent cx="2506980" cy="757555"/>
                <wp:effectExtent l="0" t="0" r="0" b="4445"/>
                <wp:docPr id="10" name="Group 10"/>
                <wp:cNvGraphicFramePr/>
                <a:graphic xmlns:a="http://schemas.openxmlformats.org/drawingml/2006/main">
                  <a:graphicData uri="http://schemas.microsoft.com/office/word/2010/wordprocessingGroup">
                    <wpg:wgp>
                      <wpg:cNvGrpSpPr/>
                      <wpg:grpSpPr>
                        <a:xfrm>
                          <a:off x="0" y="0"/>
                          <a:ext cx="2506980" cy="757555"/>
                          <a:chOff x="0" y="0"/>
                          <a:chExt cx="2506980" cy="757555"/>
                        </a:xfrm>
                      </wpg:grpSpPr>
                      <pic:pic xmlns:pic="http://schemas.openxmlformats.org/drawingml/2006/picture">
                        <pic:nvPicPr>
                          <pic:cNvPr id="11" name="Image 11"/>
                          <pic:cNvPicPr/>
                        </pic:nvPicPr>
                        <pic:blipFill>
                          <a:blip r:embed="rId12" cstate="print"/>
                          <a:stretch>
                            <a:fillRect/>
                          </a:stretch>
                        </pic:blipFill>
                        <pic:spPr>
                          <a:xfrm>
                            <a:off x="148692" y="12191"/>
                            <a:ext cx="2252252" cy="690425"/>
                          </a:xfrm>
                          <a:prstGeom prst="rect">
                            <a:avLst/>
                          </a:prstGeom>
                        </pic:spPr>
                      </pic:pic>
                      <wps:wsp>
                        <wps:cNvPr id="12" name="Graphic 12"/>
                        <wps:cNvSpPr/>
                        <wps:spPr>
                          <a:xfrm>
                            <a:off x="0" y="0"/>
                            <a:ext cx="2506980" cy="757555"/>
                          </a:xfrm>
                          <a:custGeom>
                            <a:avLst/>
                            <a:gdLst/>
                            <a:ahLst/>
                            <a:cxnLst/>
                            <a:rect l="l" t="t" r="r" b="b"/>
                            <a:pathLst>
                              <a:path w="2506980" h="757555">
                                <a:moveTo>
                                  <a:pt x="2503932" y="1524"/>
                                </a:moveTo>
                                <a:lnTo>
                                  <a:pt x="4572" y="1524"/>
                                </a:lnTo>
                                <a:lnTo>
                                  <a:pt x="6095" y="0"/>
                                </a:lnTo>
                                <a:lnTo>
                                  <a:pt x="2500884" y="0"/>
                                </a:lnTo>
                                <a:lnTo>
                                  <a:pt x="2503932" y="1524"/>
                                </a:lnTo>
                                <a:close/>
                              </a:path>
                              <a:path w="2506980" h="757555">
                                <a:moveTo>
                                  <a:pt x="2505456" y="757427"/>
                                </a:moveTo>
                                <a:lnTo>
                                  <a:pt x="3048" y="757427"/>
                                </a:lnTo>
                                <a:lnTo>
                                  <a:pt x="1524" y="755904"/>
                                </a:lnTo>
                                <a:lnTo>
                                  <a:pt x="1524" y="754379"/>
                                </a:lnTo>
                                <a:lnTo>
                                  <a:pt x="0" y="751331"/>
                                </a:lnTo>
                                <a:lnTo>
                                  <a:pt x="0" y="6096"/>
                                </a:lnTo>
                                <a:lnTo>
                                  <a:pt x="1524" y="4572"/>
                                </a:lnTo>
                                <a:lnTo>
                                  <a:pt x="1524" y="3048"/>
                                </a:lnTo>
                                <a:lnTo>
                                  <a:pt x="3048" y="1524"/>
                                </a:lnTo>
                                <a:lnTo>
                                  <a:pt x="2505456" y="1524"/>
                                </a:lnTo>
                                <a:lnTo>
                                  <a:pt x="2506980" y="3048"/>
                                </a:lnTo>
                                <a:lnTo>
                                  <a:pt x="2506980" y="6096"/>
                                </a:lnTo>
                                <a:lnTo>
                                  <a:pt x="12191" y="6096"/>
                                </a:lnTo>
                                <a:lnTo>
                                  <a:pt x="6095" y="12192"/>
                                </a:lnTo>
                                <a:lnTo>
                                  <a:pt x="12191" y="12192"/>
                                </a:lnTo>
                                <a:lnTo>
                                  <a:pt x="12191" y="745236"/>
                                </a:lnTo>
                                <a:lnTo>
                                  <a:pt x="6095" y="745236"/>
                                </a:lnTo>
                                <a:lnTo>
                                  <a:pt x="12191" y="751331"/>
                                </a:lnTo>
                                <a:lnTo>
                                  <a:pt x="2506980" y="751331"/>
                                </a:lnTo>
                                <a:lnTo>
                                  <a:pt x="2506980" y="755904"/>
                                </a:lnTo>
                                <a:lnTo>
                                  <a:pt x="2505456" y="757427"/>
                                </a:lnTo>
                                <a:close/>
                              </a:path>
                              <a:path w="2506980" h="757555">
                                <a:moveTo>
                                  <a:pt x="12191" y="12192"/>
                                </a:moveTo>
                                <a:lnTo>
                                  <a:pt x="6095" y="12192"/>
                                </a:lnTo>
                                <a:lnTo>
                                  <a:pt x="12191" y="6096"/>
                                </a:lnTo>
                                <a:lnTo>
                                  <a:pt x="12191" y="12192"/>
                                </a:lnTo>
                                <a:close/>
                              </a:path>
                              <a:path w="2506980" h="757555">
                                <a:moveTo>
                                  <a:pt x="2494788" y="12192"/>
                                </a:moveTo>
                                <a:lnTo>
                                  <a:pt x="12191" y="12192"/>
                                </a:lnTo>
                                <a:lnTo>
                                  <a:pt x="12191" y="6096"/>
                                </a:lnTo>
                                <a:lnTo>
                                  <a:pt x="2494788" y="6096"/>
                                </a:lnTo>
                                <a:lnTo>
                                  <a:pt x="2494788" y="12192"/>
                                </a:lnTo>
                                <a:close/>
                              </a:path>
                              <a:path w="2506980" h="757555">
                                <a:moveTo>
                                  <a:pt x="2494788" y="751331"/>
                                </a:moveTo>
                                <a:lnTo>
                                  <a:pt x="2494788" y="6096"/>
                                </a:lnTo>
                                <a:lnTo>
                                  <a:pt x="2500884" y="12192"/>
                                </a:lnTo>
                                <a:lnTo>
                                  <a:pt x="2506980" y="12192"/>
                                </a:lnTo>
                                <a:lnTo>
                                  <a:pt x="2506980" y="745236"/>
                                </a:lnTo>
                                <a:lnTo>
                                  <a:pt x="2500884" y="745236"/>
                                </a:lnTo>
                                <a:lnTo>
                                  <a:pt x="2494788" y="751331"/>
                                </a:lnTo>
                                <a:close/>
                              </a:path>
                              <a:path w="2506980" h="757555">
                                <a:moveTo>
                                  <a:pt x="2506980" y="12192"/>
                                </a:moveTo>
                                <a:lnTo>
                                  <a:pt x="2500884" y="12192"/>
                                </a:lnTo>
                                <a:lnTo>
                                  <a:pt x="2494788" y="6096"/>
                                </a:lnTo>
                                <a:lnTo>
                                  <a:pt x="2506980" y="6096"/>
                                </a:lnTo>
                                <a:lnTo>
                                  <a:pt x="2506980" y="12192"/>
                                </a:lnTo>
                                <a:close/>
                              </a:path>
                              <a:path w="2506980" h="757555">
                                <a:moveTo>
                                  <a:pt x="12191" y="751331"/>
                                </a:moveTo>
                                <a:lnTo>
                                  <a:pt x="6095" y="745236"/>
                                </a:lnTo>
                                <a:lnTo>
                                  <a:pt x="12191" y="745236"/>
                                </a:lnTo>
                                <a:lnTo>
                                  <a:pt x="12191" y="751331"/>
                                </a:lnTo>
                                <a:close/>
                              </a:path>
                              <a:path w="2506980" h="757555">
                                <a:moveTo>
                                  <a:pt x="2494788" y="751331"/>
                                </a:moveTo>
                                <a:lnTo>
                                  <a:pt x="12191" y="751331"/>
                                </a:lnTo>
                                <a:lnTo>
                                  <a:pt x="12191" y="745236"/>
                                </a:lnTo>
                                <a:lnTo>
                                  <a:pt x="2494788" y="745236"/>
                                </a:lnTo>
                                <a:lnTo>
                                  <a:pt x="2494788" y="751331"/>
                                </a:lnTo>
                                <a:close/>
                              </a:path>
                              <a:path w="2506980" h="757555">
                                <a:moveTo>
                                  <a:pt x="2506980" y="751331"/>
                                </a:moveTo>
                                <a:lnTo>
                                  <a:pt x="2494788" y="751331"/>
                                </a:lnTo>
                                <a:lnTo>
                                  <a:pt x="2500884" y="745236"/>
                                </a:lnTo>
                                <a:lnTo>
                                  <a:pt x="2506980" y="745236"/>
                                </a:lnTo>
                                <a:lnTo>
                                  <a:pt x="2506980" y="751331"/>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59.65pt;width:197.4pt;" coordsize="2506980,757555" o:gfxdata="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">
                <o:lock v:ext="edit" aspectratio="f"/>
                <v:shape id="Image 11" o:spid="_x0000_s1026" o:spt="75" type="#_x0000_t75" style="position:absolute;left:148692;top:12191;height:690425;width:2252252;" filled="f" o:preferrelative="t" stroked="f" coordsize="21600,21600" o:gfxdata="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5Hn1bgAAADbAAAA&#10;DwAAAAAAAAABACAAAAAiAAAAZHJzL2Rvd25yZXYueG1sUEsBAhQAFAAAAAgAh07iQDMvBZ47AAAA&#10;OQAAABAAAAAAAAAAAQAgAAAABwEAAGRycy9zaGFwZXhtbC54bWxQSwUGAAAAAAYABgBbAQAAsQMA&#10;AAAA&#10;">
                  <v:fill on="f" focussize="0,0"/>
                  <v:stroke on="f"/>
                  <v:imagedata r:id="rId12" o:title=""/>
                  <o:lock v:ext="edit" aspectratio="f"/>
                </v:shape>
                <v:shape id="Graphic 12" o:spid="_x0000_s1026" o:spt="100" style="position:absolute;left:0;top:0;height:757555;width:2506980;" fillcolor="#000000" filled="t" stroked="f" coordsize="2506980,757555" o:gfxdata="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8JyS8AAAA&#10;2wAAAA8AAAAAAAAAAQAgAAAAIgAAAGRycy9kb3ducmV2LnhtbFBLAQIUABQAAAAIAIdO4kAzLwWe&#10;OwAAADkAAAAQAAAAAAAAAAEAIAAAAAsBAABkcnMvc2hhcGV4bWwueG1sUEsFBgAAAAAGAAYAWwEA&#10;ALUDAAAAAA==&#10;" path="m2503932,1524l4572,1524,6095,0,2500884,0,2503932,1524xem2505456,757427l3048,757427,1524,755904,1524,754379,0,751331,0,6096,1524,4572,1524,3048,3048,1524,2505456,1524,2506980,3048,2506980,6096,12191,6096,6095,12192,12191,12192,12191,745236,6095,745236,12191,751331,2506980,751331,2506980,755904,2505456,757427xem12191,12192l6095,12192,12191,6096,12191,12192xem2494788,12192l12191,12192,12191,6096,2494788,6096,2494788,12192xem2494788,751331l2494788,6096,2500884,12192,2506980,12192,2506980,745236,2500884,745236,2494788,751331xem2506980,12192l2500884,12192,2494788,6096,2506980,6096,2506980,12192xem12191,751331l6095,745236,12191,745236,12191,751331xem2494788,751331l12191,751331,12191,745236,2494788,745236,2494788,751331xem2506980,751331l2494788,751331,2500884,745236,2506980,745236,2506980,751331xe">
                  <v:fill on="t" focussize="0,0"/>
                  <v:stroke on="f"/>
                  <v:imagedata o:title=""/>
                  <o:lock v:ext="edit" aspectratio="f"/>
                  <v:textbox inset="0mm,0mm,0mm,0mm"/>
                </v:shape>
                <w10:wrap type="none"/>
                <w10:anchorlock/>
              </v:group>
            </w:pict>
          </mc:Fallback>
        </mc:AlternateContent>
      </w:r>
    </w:p>
    <w:p>
      <w:pPr>
        <w:pStyle w:val="10"/>
        <w:numPr>
          <w:ilvl w:val="0"/>
          <w:numId w:val="5"/>
        </w:numPr>
        <w:tabs>
          <w:tab w:val="left" w:pos="759"/>
        </w:tabs>
        <w:spacing w:before="253" w:after="0" w:line="240" w:lineRule="auto"/>
        <w:ind w:left="759" w:right="0" w:hanging="280"/>
        <w:jc w:val="left"/>
        <w:rPr>
          <w:sz w:val="28"/>
        </w:rPr>
      </w:pPr>
      <w:r>
        <w:rPr>
          <w:sz w:val="28"/>
        </w:rPr>
        <w:t>Mean</w:t>
      </w:r>
      <w:r>
        <w:rPr>
          <w:spacing w:val="-7"/>
          <w:sz w:val="28"/>
        </w:rPr>
        <w:t xml:space="preserve"> </w:t>
      </w:r>
      <w:r>
        <w:rPr>
          <w:sz w:val="28"/>
        </w:rPr>
        <w:t>Absolute</w:t>
      </w:r>
      <w:r>
        <w:rPr>
          <w:spacing w:val="-7"/>
          <w:sz w:val="28"/>
        </w:rPr>
        <w:t xml:space="preserve"> </w:t>
      </w:r>
      <w:r>
        <w:rPr>
          <w:sz w:val="28"/>
        </w:rPr>
        <w:t>Percentage</w:t>
      </w:r>
      <w:r>
        <w:rPr>
          <w:spacing w:val="-10"/>
          <w:sz w:val="28"/>
        </w:rPr>
        <w:t xml:space="preserve"> </w:t>
      </w:r>
      <w:r>
        <w:rPr>
          <w:sz w:val="28"/>
        </w:rPr>
        <w:t>Error</w:t>
      </w:r>
      <w:r>
        <w:rPr>
          <w:spacing w:val="-4"/>
          <w:sz w:val="28"/>
        </w:rPr>
        <w:t xml:space="preserve"> </w:t>
      </w:r>
      <w:r>
        <w:rPr>
          <w:spacing w:val="-2"/>
          <w:sz w:val="28"/>
        </w:rPr>
        <w:t>(MAPE)</w:t>
      </w:r>
    </w:p>
    <w:p>
      <w:pPr>
        <w:pStyle w:val="7"/>
        <w:spacing w:before="278"/>
        <w:ind w:right="415"/>
        <w:jc w:val="both"/>
      </w:pPr>
      <w:r>
        <w:t>MAPE expresses the prediction error as a percentage of the actual prices. It provides an intuitive understanding of the model’s performance relative to the actual values. However, it can be problematic when actual values are zero.</w:t>
      </w:r>
    </w:p>
    <w:p>
      <w:pPr>
        <w:pStyle w:val="7"/>
        <w:spacing w:before="30"/>
        <w:ind w:left="0"/>
        <w:rPr>
          <w:sz w:val="20"/>
        </w:rPr>
      </w:pPr>
      <w:r>
        <mc:AlternateContent>
          <mc:Choice Requires="wpg">
            <w:drawing>
              <wp:anchor distT="0" distB="0" distL="0" distR="0" simplePos="0" relativeHeight="251663360" behindDoc="1" locked="0" layoutInCell="1" allowOverlap="1">
                <wp:simplePos x="0" y="0"/>
                <wp:positionH relativeFrom="page">
                  <wp:posOffset>913765</wp:posOffset>
                </wp:positionH>
                <wp:positionV relativeFrom="paragraph">
                  <wp:posOffset>180340</wp:posOffset>
                </wp:positionV>
                <wp:extent cx="3072765" cy="821690"/>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3072765" cy="821690"/>
                          <a:chOff x="0" y="0"/>
                          <a:chExt cx="3072765" cy="821690"/>
                        </a:xfrm>
                      </wpg:grpSpPr>
                      <pic:pic xmlns:pic="http://schemas.openxmlformats.org/drawingml/2006/picture">
                        <pic:nvPicPr>
                          <pic:cNvPr id="14" name="Image 14"/>
                          <pic:cNvPicPr/>
                        </pic:nvPicPr>
                        <pic:blipFill>
                          <a:blip r:embed="rId13" cstate="print"/>
                          <a:stretch>
                            <a:fillRect/>
                          </a:stretch>
                        </pic:blipFill>
                        <pic:spPr>
                          <a:xfrm>
                            <a:off x="143571" y="12191"/>
                            <a:ext cx="2916620" cy="709463"/>
                          </a:xfrm>
                          <a:prstGeom prst="rect">
                            <a:avLst/>
                          </a:prstGeom>
                        </pic:spPr>
                      </pic:pic>
                      <wps:wsp>
                        <wps:cNvPr id="15" name="Graphic 15"/>
                        <wps:cNvSpPr/>
                        <wps:spPr>
                          <a:xfrm>
                            <a:off x="0" y="0"/>
                            <a:ext cx="3072765" cy="821690"/>
                          </a:xfrm>
                          <a:custGeom>
                            <a:avLst/>
                            <a:gdLst/>
                            <a:ahLst/>
                            <a:cxnLst/>
                            <a:rect l="l" t="t" r="r" b="b"/>
                            <a:pathLst>
                              <a:path w="3072765" h="821690">
                                <a:moveTo>
                                  <a:pt x="3069336" y="1524"/>
                                </a:moveTo>
                                <a:lnTo>
                                  <a:pt x="4572" y="1524"/>
                                </a:lnTo>
                                <a:lnTo>
                                  <a:pt x="6096" y="0"/>
                                </a:lnTo>
                                <a:lnTo>
                                  <a:pt x="3066288" y="0"/>
                                </a:lnTo>
                                <a:lnTo>
                                  <a:pt x="3069336" y="1524"/>
                                </a:lnTo>
                                <a:close/>
                              </a:path>
                              <a:path w="3072765" h="821690">
                                <a:moveTo>
                                  <a:pt x="3070860" y="821436"/>
                                </a:moveTo>
                                <a:lnTo>
                                  <a:pt x="3048" y="821436"/>
                                </a:lnTo>
                                <a:lnTo>
                                  <a:pt x="1524" y="819912"/>
                                </a:lnTo>
                                <a:lnTo>
                                  <a:pt x="1524" y="818388"/>
                                </a:lnTo>
                                <a:lnTo>
                                  <a:pt x="0" y="815340"/>
                                </a:lnTo>
                                <a:lnTo>
                                  <a:pt x="0" y="6096"/>
                                </a:lnTo>
                                <a:lnTo>
                                  <a:pt x="1524" y="4572"/>
                                </a:lnTo>
                                <a:lnTo>
                                  <a:pt x="1524" y="3048"/>
                                </a:lnTo>
                                <a:lnTo>
                                  <a:pt x="3048" y="1524"/>
                                </a:lnTo>
                                <a:lnTo>
                                  <a:pt x="3070860" y="1524"/>
                                </a:lnTo>
                                <a:lnTo>
                                  <a:pt x="3072384" y="3048"/>
                                </a:lnTo>
                                <a:lnTo>
                                  <a:pt x="3072384" y="6096"/>
                                </a:lnTo>
                                <a:lnTo>
                                  <a:pt x="12191" y="6096"/>
                                </a:lnTo>
                                <a:lnTo>
                                  <a:pt x="6096" y="12192"/>
                                </a:lnTo>
                                <a:lnTo>
                                  <a:pt x="12191" y="12192"/>
                                </a:lnTo>
                                <a:lnTo>
                                  <a:pt x="12191" y="809244"/>
                                </a:lnTo>
                                <a:lnTo>
                                  <a:pt x="6096" y="809244"/>
                                </a:lnTo>
                                <a:lnTo>
                                  <a:pt x="12191" y="815340"/>
                                </a:lnTo>
                                <a:lnTo>
                                  <a:pt x="3072384" y="815340"/>
                                </a:lnTo>
                                <a:lnTo>
                                  <a:pt x="3072384" y="819912"/>
                                </a:lnTo>
                                <a:lnTo>
                                  <a:pt x="3070860" y="821436"/>
                                </a:lnTo>
                                <a:close/>
                              </a:path>
                              <a:path w="3072765" h="821690">
                                <a:moveTo>
                                  <a:pt x="12191" y="12192"/>
                                </a:moveTo>
                                <a:lnTo>
                                  <a:pt x="6096" y="12192"/>
                                </a:lnTo>
                                <a:lnTo>
                                  <a:pt x="12191" y="6096"/>
                                </a:lnTo>
                                <a:lnTo>
                                  <a:pt x="12191" y="12192"/>
                                </a:lnTo>
                                <a:close/>
                              </a:path>
                              <a:path w="3072765" h="821690">
                                <a:moveTo>
                                  <a:pt x="3060192" y="12192"/>
                                </a:moveTo>
                                <a:lnTo>
                                  <a:pt x="12191" y="12192"/>
                                </a:lnTo>
                                <a:lnTo>
                                  <a:pt x="12191" y="6096"/>
                                </a:lnTo>
                                <a:lnTo>
                                  <a:pt x="3060192" y="6096"/>
                                </a:lnTo>
                                <a:lnTo>
                                  <a:pt x="3060192" y="12192"/>
                                </a:lnTo>
                                <a:close/>
                              </a:path>
                              <a:path w="3072765" h="821690">
                                <a:moveTo>
                                  <a:pt x="3060192" y="815340"/>
                                </a:moveTo>
                                <a:lnTo>
                                  <a:pt x="3060192" y="6096"/>
                                </a:lnTo>
                                <a:lnTo>
                                  <a:pt x="3066288" y="12192"/>
                                </a:lnTo>
                                <a:lnTo>
                                  <a:pt x="3072384" y="12192"/>
                                </a:lnTo>
                                <a:lnTo>
                                  <a:pt x="3072384" y="809244"/>
                                </a:lnTo>
                                <a:lnTo>
                                  <a:pt x="3066288" y="809244"/>
                                </a:lnTo>
                                <a:lnTo>
                                  <a:pt x="3060192" y="815340"/>
                                </a:lnTo>
                                <a:close/>
                              </a:path>
                              <a:path w="3072765" h="821690">
                                <a:moveTo>
                                  <a:pt x="3072384" y="12192"/>
                                </a:moveTo>
                                <a:lnTo>
                                  <a:pt x="3066288" y="12192"/>
                                </a:lnTo>
                                <a:lnTo>
                                  <a:pt x="3060192" y="6096"/>
                                </a:lnTo>
                                <a:lnTo>
                                  <a:pt x="3072384" y="6096"/>
                                </a:lnTo>
                                <a:lnTo>
                                  <a:pt x="3072384" y="12192"/>
                                </a:lnTo>
                                <a:close/>
                              </a:path>
                              <a:path w="3072765" h="821690">
                                <a:moveTo>
                                  <a:pt x="12191" y="815340"/>
                                </a:moveTo>
                                <a:lnTo>
                                  <a:pt x="6096" y="809244"/>
                                </a:lnTo>
                                <a:lnTo>
                                  <a:pt x="12191" y="809244"/>
                                </a:lnTo>
                                <a:lnTo>
                                  <a:pt x="12191" y="815340"/>
                                </a:lnTo>
                                <a:close/>
                              </a:path>
                              <a:path w="3072765" h="821690">
                                <a:moveTo>
                                  <a:pt x="3060192" y="815340"/>
                                </a:moveTo>
                                <a:lnTo>
                                  <a:pt x="12191" y="815340"/>
                                </a:lnTo>
                                <a:lnTo>
                                  <a:pt x="12191" y="809244"/>
                                </a:lnTo>
                                <a:lnTo>
                                  <a:pt x="3060192" y="809244"/>
                                </a:lnTo>
                                <a:lnTo>
                                  <a:pt x="3060192" y="815340"/>
                                </a:lnTo>
                                <a:close/>
                              </a:path>
                              <a:path w="3072765" h="821690">
                                <a:moveTo>
                                  <a:pt x="3072384" y="815340"/>
                                </a:moveTo>
                                <a:lnTo>
                                  <a:pt x="3060192" y="815340"/>
                                </a:lnTo>
                                <a:lnTo>
                                  <a:pt x="3066288" y="809244"/>
                                </a:lnTo>
                                <a:lnTo>
                                  <a:pt x="3072384" y="809244"/>
                                </a:lnTo>
                                <a:lnTo>
                                  <a:pt x="3072384" y="81534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71.95pt;margin-top:14.2pt;height:64.7pt;width:241.95pt;mso-position-horizontal-relative:page;mso-wrap-distance-bottom:0pt;mso-wrap-distance-top:0pt;z-index:-251653120;mso-width-relative:page;mso-height-relative:page;" coordsize="3072765,821690" o:gfxdata="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">
                <o:lock v:ext="edit" aspectratio="f"/>
                <v:shape id="Image 14" o:spid="_x0000_s1026" o:spt="75" type="#_x0000_t75" style="position:absolute;left:143571;top:12191;height:709463;width:2916620;" filled="f" o:preferrelative="t" stroked="f" coordsize="21600,21600" o:gfxdata="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ZVjpr4A&#10;AADbAAAADwAAAAAAAAABACAAAAAiAAAAZHJzL2Rvd25yZXYueG1sUEsBAhQAFAAAAAgAh07iQDMv&#10;BZ47AAAAOQAAABAAAAAAAAAAAQAgAAAADQEAAGRycy9zaGFwZXhtbC54bWxQSwUGAAAAAAYABgBb&#10;AQAAtwMAAAAA&#10;">
                  <v:fill on="f" focussize="0,0"/>
                  <v:stroke on="f"/>
                  <v:imagedata r:id="rId13" o:title=""/>
                  <o:lock v:ext="edit" aspectratio="f"/>
                </v:shape>
                <v:shape id="Graphic 15" o:spid="_x0000_s1026" o:spt="100" style="position:absolute;left:0;top:0;height:821690;width:3072765;" fillcolor="#000000" filled="t" stroked="f" coordsize="3072765,821690" o:gfxdata="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ovEugAAANsA&#10;AAAPAAAAAAAAAAEAIAAAACIAAABkcnMvZG93bnJldi54bWxQSwECFAAUAAAACACHTuJAMy8FnjsA&#10;AAA5AAAAEAAAAAAAAAABACAAAAAJAQAAZHJzL3NoYXBleG1sLnhtbFBLBQYAAAAABgAGAFsBAACz&#10;AwAAAAA=&#10;" path="m3069336,1524l4572,1524,6096,0,3066288,0,3069336,1524xem3070860,821436l3048,821436,1524,819912,1524,818388,0,815340,0,6096,1524,4572,1524,3048,3048,1524,3070860,1524,3072384,3048,3072384,6096,12191,6096,6096,12192,12191,12192,12191,809244,6096,809244,12191,815340,3072384,815340,3072384,819912,3070860,821436xem12191,12192l6096,12192,12191,6096,12191,12192xem3060192,12192l12191,12192,12191,6096,3060192,6096,3060192,12192xem3060192,815340l3060192,6096,3066288,12192,3072384,12192,3072384,809244,3066288,809244,3060192,815340xem3072384,12192l3066288,12192,3060192,6096,3072384,6096,3072384,12192xem12191,815340l6096,809244,12191,809244,12191,815340xem3060192,815340l12191,815340,12191,809244,3060192,809244,3060192,815340xem3072384,815340l3060192,815340,3066288,809244,3072384,809244,3072384,815340xe">
                  <v:fill on="t" focussize="0,0"/>
                  <v:stroke on="f"/>
                  <v:imagedata o:title=""/>
                  <o:lock v:ext="edit" aspectratio="f"/>
                  <v:textbox inset="0mm,0mm,0mm,0mm"/>
                </v:shape>
                <w10:wrap type="topAndBottom"/>
              </v:group>
            </w:pict>
          </mc:Fallback>
        </mc:AlternateContent>
      </w:r>
    </w:p>
    <w:p>
      <w:pPr>
        <w:pStyle w:val="2"/>
        <w:numPr>
          <w:ilvl w:val="1"/>
          <w:numId w:val="2"/>
        </w:numPr>
        <w:tabs>
          <w:tab w:val="left" w:pos="929"/>
        </w:tabs>
        <w:spacing w:before="278" w:after="0" w:line="240" w:lineRule="auto"/>
        <w:ind w:left="929" w:right="0" w:hanging="450"/>
        <w:jc w:val="left"/>
      </w:pPr>
      <w:r>
        <w:t>:</w:t>
      </w:r>
      <w:r>
        <w:rPr>
          <w:spacing w:val="-4"/>
        </w:rPr>
        <w:t xml:space="preserve"> </w:t>
      </w:r>
      <w:r>
        <w:t>Performance</w:t>
      </w:r>
      <w:r>
        <w:rPr>
          <w:spacing w:val="-4"/>
        </w:rPr>
        <w:t xml:space="preserve"> </w:t>
      </w:r>
      <w:r>
        <w:t>Comparison</w:t>
      </w:r>
      <w:r>
        <w:rPr>
          <w:spacing w:val="-1"/>
        </w:rPr>
        <w:t xml:space="preserve"> </w:t>
      </w:r>
      <w:r>
        <w:t xml:space="preserve">of </w:t>
      </w:r>
      <w:r>
        <w:rPr>
          <w:spacing w:val="-2"/>
        </w:rPr>
        <w:t>Models</w:t>
      </w:r>
    </w:p>
    <w:p>
      <w:pPr>
        <w:pStyle w:val="7"/>
        <w:spacing w:before="280" w:line="242" w:lineRule="auto"/>
      </w:pPr>
      <w:r>
        <w:t>Below is an example of how to present the performance comparison of the models using a table format:</w:t>
      </w:r>
    </w:p>
    <w:p>
      <w:pPr>
        <w:pStyle w:val="7"/>
        <w:spacing w:before="22"/>
        <w:ind w:left="0"/>
        <w:rPr>
          <w:sz w:val="20"/>
        </w:rPr>
      </w:pPr>
      <w:r>
        <mc:AlternateContent>
          <mc:Choice Requires="wpg">
            <w:drawing>
              <wp:anchor distT="0" distB="0" distL="0" distR="0" simplePos="0" relativeHeight="251664384" behindDoc="1" locked="0" layoutInCell="1" allowOverlap="1">
                <wp:simplePos x="0" y="0"/>
                <wp:positionH relativeFrom="page">
                  <wp:posOffset>913765</wp:posOffset>
                </wp:positionH>
                <wp:positionV relativeFrom="paragraph">
                  <wp:posOffset>175260</wp:posOffset>
                </wp:positionV>
                <wp:extent cx="5962015" cy="227838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5962015" cy="2278380"/>
                          <a:chOff x="0" y="0"/>
                          <a:chExt cx="5962015" cy="2278380"/>
                        </a:xfrm>
                      </wpg:grpSpPr>
                      <pic:pic xmlns:pic="http://schemas.openxmlformats.org/drawingml/2006/picture">
                        <pic:nvPicPr>
                          <pic:cNvPr id="17" name="Image 17"/>
                          <pic:cNvPicPr/>
                        </pic:nvPicPr>
                        <pic:blipFill>
                          <a:blip r:embed="rId14" cstate="print"/>
                          <a:stretch>
                            <a:fillRect/>
                          </a:stretch>
                        </pic:blipFill>
                        <pic:spPr>
                          <a:xfrm>
                            <a:off x="210622" y="109872"/>
                            <a:ext cx="5641383" cy="2115294"/>
                          </a:xfrm>
                          <a:prstGeom prst="rect">
                            <a:avLst/>
                          </a:prstGeom>
                        </pic:spPr>
                      </pic:pic>
                      <wps:wsp>
                        <wps:cNvPr id="18" name="Graphic 18"/>
                        <wps:cNvSpPr/>
                        <wps:spPr>
                          <a:xfrm>
                            <a:off x="0" y="0"/>
                            <a:ext cx="5962015" cy="2278380"/>
                          </a:xfrm>
                          <a:custGeom>
                            <a:avLst/>
                            <a:gdLst/>
                            <a:ahLst/>
                            <a:cxnLst/>
                            <a:rect l="l" t="t" r="r" b="b"/>
                            <a:pathLst>
                              <a:path w="5962015" h="2278380">
                                <a:moveTo>
                                  <a:pt x="5958840" y="1524"/>
                                </a:moveTo>
                                <a:lnTo>
                                  <a:pt x="4571" y="1524"/>
                                </a:lnTo>
                                <a:lnTo>
                                  <a:pt x="4571" y="0"/>
                                </a:lnTo>
                                <a:lnTo>
                                  <a:pt x="5957316" y="0"/>
                                </a:lnTo>
                                <a:lnTo>
                                  <a:pt x="5958840" y="1524"/>
                                </a:lnTo>
                                <a:close/>
                              </a:path>
                              <a:path w="5962015" h="2278380">
                                <a:moveTo>
                                  <a:pt x="5961888" y="9144"/>
                                </a:moveTo>
                                <a:lnTo>
                                  <a:pt x="5957316" y="9144"/>
                                </a:lnTo>
                                <a:lnTo>
                                  <a:pt x="5952744" y="4572"/>
                                </a:lnTo>
                                <a:lnTo>
                                  <a:pt x="1523" y="4572"/>
                                </a:lnTo>
                                <a:lnTo>
                                  <a:pt x="1523" y="3048"/>
                                </a:lnTo>
                                <a:lnTo>
                                  <a:pt x="3048" y="1524"/>
                                </a:lnTo>
                                <a:lnTo>
                                  <a:pt x="5960364" y="1524"/>
                                </a:lnTo>
                                <a:lnTo>
                                  <a:pt x="5961888" y="3048"/>
                                </a:lnTo>
                                <a:lnTo>
                                  <a:pt x="5961888" y="9144"/>
                                </a:lnTo>
                                <a:close/>
                              </a:path>
                              <a:path w="5962015" h="2278380">
                                <a:moveTo>
                                  <a:pt x="5960364" y="2278380"/>
                                </a:moveTo>
                                <a:lnTo>
                                  <a:pt x="3048" y="2278380"/>
                                </a:lnTo>
                                <a:lnTo>
                                  <a:pt x="1523" y="2276856"/>
                                </a:lnTo>
                                <a:lnTo>
                                  <a:pt x="1523" y="2275332"/>
                                </a:lnTo>
                                <a:lnTo>
                                  <a:pt x="0" y="2273808"/>
                                </a:lnTo>
                                <a:lnTo>
                                  <a:pt x="0" y="4572"/>
                                </a:lnTo>
                                <a:lnTo>
                                  <a:pt x="9144" y="4572"/>
                                </a:lnTo>
                                <a:lnTo>
                                  <a:pt x="4571" y="9144"/>
                                </a:lnTo>
                                <a:lnTo>
                                  <a:pt x="9144" y="9144"/>
                                </a:lnTo>
                                <a:lnTo>
                                  <a:pt x="9144" y="2269236"/>
                                </a:lnTo>
                                <a:lnTo>
                                  <a:pt x="4571" y="2269236"/>
                                </a:lnTo>
                                <a:lnTo>
                                  <a:pt x="9144" y="2273808"/>
                                </a:lnTo>
                                <a:lnTo>
                                  <a:pt x="5961888" y="2273808"/>
                                </a:lnTo>
                                <a:lnTo>
                                  <a:pt x="5961888" y="2276856"/>
                                </a:lnTo>
                                <a:lnTo>
                                  <a:pt x="5960364" y="2278380"/>
                                </a:lnTo>
                                <a:close/>
                              </a:path>
                              <a:path w="5962015" h="2278380">
                                <a:moveTo>
                                  <a:pt x="9144" y="9144"/>
                                </a:moveTo>
                                <a:lnTo>
                                  <a:pt x="4571" y="9144"/>
                                </a:lnTo>
                                <a:lnTo>
                                  <a:pt x="9144" y="4572"/>
                                </a:lnTo>
                                <a:lnTo>
                                  <a:pt x="9144" y="9144"/>
                                </a:lnTo>
                                <a:close/>
                              </a:path>
                              <a:path w="5962015" h="2278380">
                                <a:moveTo>
                                  <a:pt x="5952744" y="9144"/>
                                </a:moveTo>
                                <a:lnTo>
                                  <a:pt x="9144" y="9144"/>
                                </a:lnTo>
                                <a:lnTo>
                                  <a:pt x="9144" y="4572"/>
                                </a:lnTo>
                                <a:lnTo>
                                  <a:pt x="5952744" y="4572"/>
                                </a:lnTo>
                                <a:lnTo>
                                  <a:pt x="5952744" y="9144"/>
                                </a:lnTo>
                                <a:close/>
                              </a:path>
                              <a:path w="5962015" h="2278380">
                                <a:moveTo>
                                  <a:pt x="5952744" y="2273808"/>
                                </a:moveTo>
                                <a:lnTo>
                                  <a:pt x="5952744" y="4572"/>
                                </a:lnTo>
                                <a:lnTo>
                                  <a:pt x="5957316" y="9144"/>
                                </a:lnTo>
                                <a:lnTo>
                                  <a:pt x="5961888" y="9144"/>
                                </a:lnTo>
                                <a:lnTo>
                                  <a:pt x="5961888" y="2269236"/>
                                </a:lnTo>
                                <a:lnTo>
                                  <a:pt x="5957316" y="2269236"/>
                                </a:lnTo>
                                <a:lnTo>
                                  <a:pt x="5952744" y="2273808"/>
                                </a:lnTo>
                                <a:close/>
                              </a:path>
                              <a:path w="5962015" h="2278380">
                                <a:moveTo>
                                  <a:pt x="9144" y="2273808"/>
                                </a:moveTo>
                                <a:lnTo>
                                  <a:pt x="4571" y="2269236"/>
                                </a:lnTo>
                                <a:lnTo>
                                  <a:pt x="9144" y="2269236"/>
                                </a:lnTo>
                                <a:lnTo>
                                  <a:pt x="9144" y="2273808"/>
                                </a:lnTo>
                                <a:close/>
                              </a:path>
                              <a:path w="5962015" h="2278380">
                                <a:moveTo>
                                  <a:pt x="5952744" y="2273808"/>
                                </a:moveTo>
                                <a:lnTo>
                                  <a:pt x="9144" y="2273808"/>
                                </a:lnTo>
                                <a:lnTo>
                                  <a:pt x="9144" y="2269236"/>
                                </a:lnTo>
                                <a:lnTo>
                                  <a:pt x="5952744" y="2269236"/>
                                </a:lnTo>
                                <a:lnTo>
                                  <a:pt x="5952744" y="2273808"/>
                                </a:lnTo>
                                <a:close/>
                              </a:path>
                              <a:path w="5962015" h="2278380">
                                <a:moveTo>
                                  <a:pt x="5961888" y="2273808"/>
                                </a:moveTo>
                                <a:lnTo>
                                  <a:pt x="5952744" y="2273808"/>
                                </a:lnTo>
                                <a:lnTo>
                                  <a:pt x="5957316" y="2269236"/>
                                </a:lnTo>
                                <a:lnTo>
                                  <a:pt x="5961888" y="2269236"/>
                                </a:lnTo>
                                <a:lnTo>
                                  <a:pt x="5961888" y="2273808"/>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71.95pt;margin-top:13.8pt;height:179.4pt;width:469.45pt;mso-position-horizontal-relative:page;mso-wrap-distance-bottom:0pt;mso-wrap-distance-top:0pt;z-index:-251652096;mso-width-relative:page;mso-height-relative:page;" coordsize="5962015,2278380" o:gfxdata="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">
                <o:lock v:ext="edit" aspectratio="f"/>
                <v:shape id="Image 17" o:spid="_x0000_s1026" o:spt="75" type="#_x0000_t75" style="position:absolute;left:210622;top:109872;height:2115294;width:5641383;" filled="f" o:preferrelative="t" stroked="f" coordsize="21600,21600" o:gfxdata="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RxpVLsAAADb&#10;AAAADwAAAAAAAAABACAAAAAiAAAAZHJzL2Rvd25yZXYueG1sUEsBAhQAFAAAAAgAh07iQDMvBZ47&#10;AAAAOQAAABAAAAAAAAAAAQAgAAAACgEAAGRycy9zaGFwZXhtbC54bWxQSwUGAAAAAAYABgBbAQAA&#10;tAMAAAAA&#10;">
                  <v:fill on="f" focussize="0,0"/>
                  <v:stroke on="f"/>
                  <v:imagedata r:id="rId14" o:title=""/>
                  <o:lock v:ext="edit" aspectratio="f"/>
                </v:shape>
                <v:shape id="Graphic 18" o:spid="_x0000_s1026" o:spt="100" style="position:absolute;left:0;top:0;height:2278380;width:5962015;" fillcolor="#000000" filled="t" stroked="f" coordsize="5962015,2278380" o:gfxdata="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CYcYvQAA&#10;ANsAAAAPAAAAAAAAAAEAIAAAACIAAABkcnMvZG93bnJldi54bWxQSwECFAAUAAAACACHTuJAMy8F&#10;njsAAAA5AAAAEAAAAAAAAAABACAAAAAMAQAAZHJzL3NoYXBleG1sLnhtbFBLBQYAAAAABgAGAFsB&#10;AAC2AwAAAAA=&#10;" path="m5958840,1524l4571,1524,4571,0,5957316,0,5958840,1524xem5961888,9144l5957316,9144,5952744,4572,1523,4572,1523,3048,3048,1524,5960364,1524,5961888,3048,5961888,9144xem5960364,2278380l3048,2278380,1523,2276856,1523,2275332,0,2273808,0,4572,9144,4572,4571,9144,9144,9144,9144,2269236,4571,2269236,9144,2273808,5961888,2273808,5961888,2276856,5960364,2278380xem9144,9144l4571,9144,9144,4572,9144,9144xem5952744,9144l9144,9144,9144,4572,5952744,4572,5952744,9144xem5952744,2273808l5952744,4572,5957316,9144,5961888,9144,5961888,2269236,5957316,2269236,5952744,2273808xem9144,2273808l4571,2269236,9144,2269236,9144,2273808xem5952744,2273808l9144,2273808,9144,2269236,5952744,2269236,5952744,2273808xem5961888,2273808l5952744,2273808,5957316,2269236,5961888,2269236,5961888,2273808xe">
                  <v:fill on="t" focussize="0,0"/>
                  <v:stroke on="f"/>
                  <v:imagedata o:title=""/>
                  <o:lock v:ext="edit" aspectratio="f"/>
                  <v:textbox inset="0mm,0mm,0mm,0mm"/>
                </v:shape>
                <w10:wrap type="topAndBottom"/>
              </v:group>
            </w:pict>
          </mc:Fallback>
        </mc:AlternateContent>
      </w:r>
    </w:p>
    <w:p>
      <w:pPr>
        <w:spacing w:after="0"/>
        <w:rPr>
          <w:sz w:val="20"/>
        </w:rPr>
        <w:sectPr>
          <w:footerReference r:id="rId6" w:type="default"/>
          <w:pgSz w:w="12240" w:h="15840"/>
          <w:pgMar w:top="1440" w:right="1020" w:bottom="1020" w:left="960" w:header="0" w:footer="827" w:gutter="0"/>
          <w:cols w:space="720" w:num="1"/>
        </w:sectPr>
      </w:pPr>
    </w:p>
    <w:p>
      <w:pPr>
        <w:pStyle w:val="2"/>
        <w:ind w:left="4120" w:right="3699" w:hanging="2"/>
      </w:pPr>
      <w:r>
        <w:t xml:space="preserve">Chapter 5 </w:t>
      </w:r>
      <w:r>
        <w:rPr>
          <w:spacing w:val="-2"/>
        </w:rPr>
        <w:t>CONCLUSION</w:t>
      </w:r>
    </w:p>
    <w:p>
      <w:pPr>
        <w:pStyle w:val="7"/>
        <w:spacing w:before="278"/>
        <w:ind w:right="413" w:firstLine="120"/>
        <w:jc w:val="both"/>
      </w:pPr>
      <w:r>
        <w:t>In conclusion, the laptop price prediction project demonstrates the significant potential of machine learning techniques to provide accurate and valuable insights into the pricing dynamics of laptops. By employing various models such as Linear Regression, Random Forest, and Support Vector Regression, the project successfully highlighted the relationships between key features—such as hardware specifications, brand, and market trends—and their impact on laptop prices.</w:t>
      </w:r>
    </w:p>
    <w:p>
      <w:pPr>
        <w:pStyle w:val="7"/>
        <w:spacing w:before="279"/>
        <w:ind w:right="415"/>
        <w:jc w:val="both"/>
      </w:pPr>
      <w:r>
        <w:t>The</w:t>
      </w:r>
      <w:r>
        <w:rPr>
          <w:spacing w:val="-1"/>
        </w:rPr>
        <w:t xml:space="preserve"> </w:t>
      </w:r>
      <w:r>
        <w:t>comprehensive</w:t>
      </w:r>
      <w:r>
        <w:rPr>
          <w:spacing w:val="-1"/>
        </w:rPr>
        <w:t xml:space="preserve"> </w:t>
      </w:r>
      <w:r>
        <w:t>data</w:t>
      </w:r>
      <w:r>
        <w:rPr>
          <w:spacing w:val="-1"/>
        </w:rPr>
        <w:t xml:space="preserve"> </w:t>
      </w:r>
      <w:r>
        <w:t>preprocessing and feature</w:t>
      </w:r>
      <w:r>
        <w:rPr>
          <w:spacing w:val="-3"/>
        </w:rPr>
        <w:t xml:space="preserve"> </w:t>
      </w:r>
      <w:r>
        <w:t>selection</w:t>
      </w:r>
      <w:r>
        <w:rPr>
          <w:spacing w:val="-2"/>
        </w:rPr>
        <w:t xml:space="preserve"> </w:t>
      </w:r>
      <w:r>
        <w:t>processes ensured that the models were built on high-quality, relevant data, which contributed to the accuracy and reliability of the predictions. The evaluation metrics indicated that ensemble methods like Random Forest consistently outperformed simpler models, reinforcing the importance of leveraging advanced algorithms to capture complex patterns in the data.</w:t>
      </w:r>
    </w:p>
    <w:p>
      <w:pPr>
        <w:pStyle w:val="7"/>
        <w:spacing w:before="281"/>
        <w:ind w:right="415"/>
        <w:jc w:val="both"/>
      </w:pPr>
      <w:r>
        <w:t>This project not only aids consumers in making informed purchasing decisions but also provides retailers with insights into competitive pricing strategies. As the laptop market continues to evolve with new technologies and consumer demands, ongoing refinement of the predictive models will be essential. Future work could explore the integration of additional features, such as user reviews and market sentiment, to enhance prediction accuracy further. Overall, this case study serves</w:t>
      </w:r>
      <w:r>
        <w:rPr>
          <w:spacing w:val="80"/>
        </w:rPr>
        <w:t xml:space="preserve"> </w:t>
      </w:r>
      <w:r>
        <w:t>as a valuable reference for leveraging machine learning in price prediction, showcasing the intersection of technology and consumer behavior in a rapidly changing marketplace.</w:t>
      </w:r>
    </w:p>
    <w:p>
      <w:pPr>
        <w:spacing w:after="0"/>
        <w:jc w:val="both"/>
        <w:sectPr>
          <w:footerReference r:id="rId7" w:type="default"/>
          <w:pgSz w:w="12240" w:h="15840"/>
          <w:pgMar w:top="1380" w:right="1020" w:bottom="1020" w:left="960" w:header="0" w:footer="827" w:gutter="0"/>
          <w:pgNumType w:start="1"/>
          <w:cols w:space="720" w:num="1"/>
        </w:sectPr>
      </w:pPr>
    </w:p>
    <w:p>
      <w:pPr>
        <w:pStyle w:val="2"/>
        <w:spacing w:line="271" w:lineRule="auto"/>
        <w:ind w:left="3847" w:right="3428" w:firstLine="0"/>
      </w:pPr>
      <w:r>
        <w:t xml:space="preserve">Chapter 6 </w:t>
      </w:r>
      <w:r>
        <w:rPr>
          <w:spacing w:val="-2"/>
        </w:rPr>
        <w:t>REFERENCES</w:t>
      </w:r>
    </w:p>
    <w:p>
      <w:pPr>
        <w:pStyle w:val="3"/>
        <w:spacing w:before="285"/>
      </w:pPr>
      <w:r>
        <w:t>Academic</w:t>
      </w:r>
      <w:r>
        <w:rPr>
          <w:spacing w:val="-10"/>
        </w:rPr>
        <w:t xml:space="preserve"> </w:t>
      </w:r>
      <w:r>
        <w:t>Papers</w:t>
      </w:r>
      <w:r>
        <w:rPr>
          <w:spacing w:val="-7"/>
        </w:rPr>
        <w:t xml:space="preserve"> </w:t>
      </w:r>
      <w:r>
        <w:t>and</w:t>
      </w:r>
      <w:r>
        <w:rPr>
          <w:spacing w:val="-13"/>
        </w:rPr>
        <w:t xml:space="preserve"> </w:t>
      </w:r>
      <w:r>
        <w:rPr>
          <w:spacing w:val="-2"/>
        </w:rPr>
        <w:t>Journals:</w:t>
      </w:r>
    </w:p>
    <w:p>
      <w:pPr>
        <w:pStyle w:val="10"/>
        <w:numPr>
          <w:ilvl w:val="0"/>
          <w:numId w:val="6"/>
        </w:numPr>
        <w:tabs>
          <w:tab w:val="left" w:pos="899"/>
        </w:tabs>
        <w:spacing w:before="279" w:after="0" w:line="240" w:lineRule="auto"/>
        <w:ind w:left="899" w:right="412" w:hanging="420"/>
        <w:jc w:val="both"/>
        <w:rPr>
          <w:rFonts w:ascii="Wingdings" w:hAnsi="Wingdings"/>
          <w:sz w:val="28"/>
        </w:rPr>
      </w:pPr>
      <w:r>
        <w:rPr>
          <w:sz w:val="28"/>
        </w:rPr>
        <w:t>Agarwal, M., &amp; Dutta, M. (2020). Predicting Laptop Prices Using Machine Learning Algorithms. International Journal of Computer Applications, 975, 8887. This paper discusses the application of various machine learning algorithms to predict laptop prices and compares their performance.</w:t>
      </w:r>
    </w:p>
    <w:p>
      <w:pPr>
        <w:pStyle w:val="10"/>
        <w:numPr>
          <w:ilvl w:val="0"/>
          <w:numId w:val="6"/>
        </w:numPr>
        <w:tabs>
          <w:tab w:val="left" w:pos="899"/>
        </w:tabs>
        <w:spacing w:before="0" w:after="0" w:line="240" w:lineRule="auto"/>
        <w:ind w:left="899" w:right="412" w:hanging="420"/>
        <w:jc w:val="both"/>
        <w:rPr>
          <w:rFonts w:ascii="Wingdings" w:hAnsi="Wingdings"/>
          <w:sz w:val="28"/>
        </w:rPr>
      </w:pPr>
      <w:r>
        <w:rPr>
          <w:sz w:val="28"/>
        </w:rPr>
        <w:t>Patel, R., &amp; Jain, N. (2019). Comparative Study of Regression Techniques for Laptop Price Prediction. International Journal of Recent Technology and Engineering, 8(4), 152-158. This study compares multiple regression techniques for laptop price prediction and evaluates their effectiveness.</w:t>
      </w:r>
    </w:p>
    <w:p>
      <w:pPr>
        <w:pStyle w:val="10"/>
        <w:numPr>
          <w:ilvl w:val="0"/>
          <w:numId w:val="6"/>
        </w:numPr>
        <w:tabs>
          <w:tab w:val="left" w:pos="899"/>
        </w:tabs>
        <w:spacing w:before="1" w:after="0" w:line="240" w:lineRule="auto"/>
        <w:ind w:left="899" w:right="416" w:hanging="420"/>
        <w:jc w:val="both"/>
        <w:rPr>
          <w:rFonts w:ascii="Wingdings" w:hAnsi="Wingdings"/>
          <w:sz w:val="28"/>
        </w:rPr>
      </w:pPr>
      <w:r>
        <w:rPr>
          <w:sz w:val="28"/>
        </w:rPr>
        <w:t>Jadhav, V., &amp; Rane, R. (2021). Deep Learning for Laptop Price Prediction. International</w:t>
      </w:r>
      <w:r>
        <w:rPr>
          <w:spacing w:val="-4"/>
          <w:sz w:val="28"/>
        </w:rPr>
        <w:t xml:space="preserve"> </w:t>
      </w:r>
      <w:r>
        <w:rPr>
          <w:sz w:val="28"/>
        </w:rPr>
        <w:t>Journal of Research</w:t>
      </w:r>
      <w:r>
        <w:rPr>
          <w:spacing w:val="-2"/>
          <w:sz w:val="28"/>
        </w:rPr>
        <w:t xml:space="preserve"> </w:t>
      </w:r>
      <w:r>
        <w:rPr>
          <w:sz w:val="28"/>
        </w:rPr>
        <w:t>in</w:t>
      </w:r>
      <w:r>
        <w:rPr>
          <w:spacing w:val="-2"/>
          <w:sz w:val="28"/>
        </w:rPr>
        <w:t xml:space="preserve"> </w:t>
      </w:r>
      <w:r>
        <w:rPr>
          <w:sz w:val="28"/>
        </w:rPr>
        <w:t>Computer</w:t>
      </w:r>
      <w:r>
        <w:rPr>
          <w:spacing w:val="-3"/>
          <w:sz w:val="28"/>
        </w:rPr>
        <w:t xml:space="preserve"> </w:t>
      </w:r>
      <w:r>
        <w:rPr>
          <w:sz w:val="28"/>
        </w:rPr>
        <w:t>Applications</w:t>
      </w:r>
      <w:r>
        <w:rPr>
          <w:spacing w:val="-2"/>
          <w:sz w:val="28"/>
        </w:rPr>
        <w:t xml:space="preserve"> </w:t>
      </w:r>
      <w:r>
        <w:rPr>
          <w:sz w:val="28"/>
        </w:rPr>
        <w:t>and</w:t>
      </w:r>
      <w:r>
        <w:rPr>
          <w:spacing w:val="-2"/>
          <w:sz w:val="28"/>
        </w:rPr>
        <w:t xml:space="preserve"> </w:t>
      </w:r>
      <w:r>
        <w:rPr>
          <w:sz w:val="28"/>
        </w:rPr>
        <w:t>Robotics,</w:t>
      </w:r>
      <w:r>
        <w:rPr>
          <w:spacing w:val="-2"/>
          <w:sz w:val="28"/>
        </w:rPr>
        <w:t xml:space="preserve"> </w:t>
      </w:r>
      <w:r>
        <w:rPr>
          <w:sz w:val="28"/>
        </w:rPr>
        <w:t>9(7), 1-7. This research explores the use of deep learning models, specifically neural networks, for predicting laptop prices.</w:t>
      </w:r>
    </w:p>
    <w:p>
      <w:pPr>
        <w:pStyle w:val="10"/>
        <w:numPr>
          <w:ilvl w:val="0"/>
          <w:numId w:val="6"/>
        </w:numPr>
        <w:tabs>
          <w:tab w:val="left" w:pos="899"/>
        </w:tabs>
        <w:spacing w:before="0" w:after="0" w:line="240" w:lineRule="auto"/>
        <w:ind w:left="899" w:right="417" w:hanging="420"/>
        <w:jc w:val="both"/>
        <w:rPr>
          <w:rFonts w:ascii="Wingdings" w:hAnsi="Wingdings"/>
          <w:sz w:val="28"/>
        </w:rPr>
      </w:pPr>
      <w:r>
        <w:rPr>
          <w:sz w:val="28"/>
        </w:rPr>
        <w:t>Reddy, K., &amp; Kumar, S. (2018). Machine Learning Approach for Price Prediction of Laptops. International Journal of Engineering Research &amp; Technology, 7(8), 225-230. The paper focuses on a machine learning framework for predicting laptop prices based on various features.</w:t>
      </w:r>
    </w:p>
    <w:p>
      <w:pPr>
        <w:pStyle w:val="10"/>
        <w:numPr>
          <w:ilvl w:val="0"/>
          <w:numId w:val="6"/>
        </w:numPr>
        <w:tabs>
          <w:tab w:val="left" w:pos="899"/>
        </w:tabs>
        <w:spacing w:before="0" w:after="0" w:line="240" w:lineRule="auto"/>
        <w:ind w:left="899" w:right="415" w:hanging="420"/>
        <w:jc w:val="both"/>
        <w:rPr>
          <w:rFonts w:ascii="Wingdings" w:hAnsi="Wingdings"/>
          <w:sz w:val="28"/>
        </w:rPr>
      </w:pPr>
      <w:r>
        <w:rPr>
          <w:sz w:val="28"/>
        </w:rPr>
        <w:t>Sharma, P., &amp; Kumar, R. (2020). Price Prediction of Laptops Using Data Mining Techniques. Journal of Engineering and Applied Sciences, 15(4), 919- 925. This study examines the application of data mining techniques for laptop price prediction.</w:t>
      </w:r>
    </w:p>
    <w:p>
      <w:pPr>
        <w:pStyle w:val="3"/>
        <w:spacing w:before="280"/>
      </w:pPr>
      <w:r>
        <w:t>Online</w:t>
      </w:r>
      <w:r>
        <w:rPr>
          <w:spacing w:val="-13"/>
        </w:rPr>
        <w:t xml:space="preserve"> </w:t>
      </w:r>
      <w:r>
        <w:rPr>
          <w:spacing w:val="-2"/>
        </w:rPr>
        <w:t>Resources:</w:t>
      </w:r>
    </w:p>
    <w:p>
      <w:pPr>
        <w:pStyle w:val="10"/>
        <w:numPr>
          <w:ilvl w:val="0"/>
          <w:numId w:val="6"/>
        </w:numPr>
        <w:tabs>
          <w:tab w:val="left" w:pos="898"/>
        </w:tabs>
        <w:spacing w:before="279" w:after="0" w:line="322" w:lineRule="exact"/>
        <w:ind w:left="898" w:right="0" w:hanging="419"/>
        <w:jc w:val="left"/>
        <w:rPr>
          <w:rFonts w:ascii="Wingdings" w:hAnsi="Wingdings"/>
          <w:sz w:val="28"/>
        </w:rPr>
      </w:pPr>
      <w:r>
        <w:rPr>
          <w:sz w:val="28"/>
        </w:rPr>
        <w:t>Kaggle</w:t>
      </w:r>
      <w:r>
        <w:rPr>
          <w:spacing w:val="-9"/>
          <w:sz w:val="28"/>
        </w:rPr>
        <w:t xml:space="preserve"> </w:t>
      </w:r>
      <w:r>
        <w:rPr>
          <w:sz w:val="28"/>
        </w:rPr>
        <w:t>data-sets.</w:t>
      </w:r>
      <w:r>
        <w:rPr>
          <w:spacing w:val="-8"/>
          <w:sz w:val="28"/>
        </w:rPr>
        <w:t xml:space="preserve"> </w:t>
      </w:r>
      <w:r>
        <w:rPr>
          <w:sz w:val="28"/>
        </w:rPr>
        <w:t>Laptop</w:t>
      </w:r>
      <w:r>
        <w:rPr>
          <w:spacing w:val="-9"/>
          <w:sz w:val="28"/>
        </w:rPr>
        <w:t xml:space="preserve"> </w:t>
      </w:r>
      <w:r>
        <w:rPr>
          <w:sz w:val="28"/>
        </w:rPr>
        <w:t>Price</w:t>
      </w:r>
      <w:r>
        <w:rPr>
          <w:spacing w:val="-6"/>
          <w:sz w:val="28"/>
        </w:rPr>
        <w:t xml:space="preserve"> </w:t>
      </w:r>
      <w:r>
        <w:rPr>
          <w:sz w:val="28"/>
        </w:rPr>
        <w:t>Prediction</w:t>
      </w:r>
      <w:r>
        <w:rPr>
          <w:spacing w:val="-6"/>
          <w:sz w:val="28"/>
        </w:rPr>
        <w:t xml:space="preserve"> </w:t>
      </w:r>
      <w:r>
        <w:rPr>
          <w:sz w:val="28"/>
        </w:rPr>
        <w:t>data-set.</w:t>
      </w:r>
      <w:r>
        <w:rPr>
          <w:spacing w:val="-5"/>
          <w:sz w:val="28"/>
        </w:rPr>
        <w:t xml:space="preserve"> </w:t>
      </w:r>
      <w:r>
        <w:rPr>
          <w:spacing w:val="-2"/>
          <w:sz w:val="28"/>
        </w:rPr>
        <w:t>Kaggle.</w:t>
      </w:r>
    </w:p>
    <w:p>
      <w:pPr>
        <w:pStyle w:val="7"/>
        <w:ind w:left="899"/>
      </w:pPr>
      <w:r>
        <w:t>Kaggle</w:t>
      </w:r>
      <w:r>
        <w:rPr>
          <w:spacing w:val="78"/>
        </w:rPr>
        <w:t xml:space="preserve"> </w:t>
      </w:r>
      <w:r>
        <w:t>is</w:t>
      </w:r>
      <w:r>
        <w:rPr>
          <w:spacing w:val="77"/>
        </w:rPr>
        <w:t xml:space="preserve"> </w:t>
      </w:r>
      <w:r>
        <w:t>a</w:t>
      </w:r>
      <w:r>
        <w:rPr>
          <w:spacing w:val="80"/>
        </w:rPr>
        <w:t xml:space="preserve"> </w:t>
      </w:r>
      <w:r>
        <w:t>popular</w:t>
      </w:r>
      <w:r>
        <w:rPr>
          <w:spacing w:val="80"/>
        </w:rPr>
        <w:t xml:space="preserve"> </w:t>
      </w:r>
      <w:r>
        <w:t>platform</w:t>
      </w:r>
      <w:r>
        <w:rPr>
          <w:spacing w:val="80"/>
        </w:rPr>
        <w:t xml:space="preserve"> </w:t>
      </w:r>
      <w:r>
        <w:t>that</w:t>
      </w:r>
      <w:r>
        <w:rPr>
          <w:spacing w:val="80"/>
        </w:rPr>
        <w:t xml:space="preserve"> </w:t>
      </w:r>
      <w:r>
        <w:t>provides</w:t>
      </w:r>
      <w:r>
        <w:rPr>
          <w:spacing w:val="79"/>
        </w:rPr>
        <w:t xml:space="preserve"> </w:t>
      </w:r>
      <w:r>
        <w:t>various</w:t>
      </w:r>
      <w:r>
        <w:rPr>
          <w:spacing w:val="79"/>
        </w:rPr>
        <w:t xml:space="preserve"> </w:t>
      </w:r>
      <w:r>
        <w:t>data-sets</w:t>
      </w:r>
      <w:r>
        <w:rPr>
          <w:spacing w:val="80"/>
        </w:rPr>
        <w:t xml:space="preserve"> </w:t>
      </w:r>
      <w:r>
        <w:t>for</w:t>
      </w:r>
      <w:r>
        <w:rPr>
          <w:spacing w:val="80"/>
        </w:rPr>
        <w:t xml:space="preserve"> </w:t>
      </w:r>
      <w:r>
        <w:t>machine learning projects, including those for laptop price prediction.</w:t>
      </w:r>
    </w:p>
    <w:p>
      <w:pPr>
        <w:pStyle w:val="10"/>
        <w:numPr>
          <w:ilvl w:val="0"/>
          <w:numId w:val="6"/>
        </w:numPr>
        <w:tabs>
          <w:tab w:val="left" w:pos="899"/>
        </w:tabs>
        <w:spacing w:before="2" w:after="0" w:line="240" w:lineRule="auto"/>
        <w:ind w:left="899" w:right="419" w:hanging="420"/>
        <w:jc w:val="left"/>
        <w:rPr>
          <w:rFonts w:ascii="Wingdings" w:hAnsi="Wingdings"/>
          <w:sz w:val="28"/>
        </w:rPr>
      </w:pPr>
      <w:r>
        <w:rPr>
          <w:sz w:val="28"/>
        </w:rPr>
        <w:t xml:space="preserve">Machine Learning Mastery. (n.d.). How to Develop a Time Series Forecasting Model. Retrieved from </w:t>
      </w:r>
      <w:r>
        <w:rPr>
          <w:color w:val="0000FF"/>
          <w:sz w:val="28"/>
          <w:u w:val="single" w:color="0000FF"/>
        </w:rPr>
        <w:t>Machine Learning Mastery</w:t>
      </w:r>
      <w:r>
        <w:rPr>
          <w:sz w:val="28"/>
        </w:rPr>
        <w:t>.</w:t>
      </w:r>
    </w:p>
    <w:p>
      <w:pPr>
        <w:pStyle w:val="7"/>
        <w:ind w:left="899"/>
      </w:pPr>
      <w:r>
        <w:t>This</w:t>
      </w:r>
      <w:r>
        <w:rPr>
          <w:spacing w:val="40"/>
        </w:rPr>
        <w:t xml:space="preserve"> </w:t>
      </w:r>
      <w:r>
        <w:t>resource</w:t>
      </w:r>
      <w:r>
        <w:rPr>
          <w:spacing w:val="39"/>
        </w:rPr>
        <w:t xml:space="preserve"> </w:t>
      </w:r>
      <w:r>
        <w:t>provides</w:t>
      </w:r>
      <w:r>
        <w:rPr>
          <w:spacing w:val="40"/>
        </w:rPr>
        <w:t xml:space="preserve"> </w:t>
      </w:r>
      <w:r>
        <w:t>an</w:t>
      </w:r>
      <w:r>
        <w:rPr>
          <w:spacing w:val="40"/>
        </w:rPr>
        <w:t xml:space="preserve"> </w:t>
      </w:r>
      <w:r>
        <w:t>overview</w:t>
      </w:r>
      <w:r>
        <w:rPr>
          <w:spacing w:val="39"/>
        </w:rPr>
        <w:t xml:space="preserve"> </w:t>
      </w:r>
      <w:r>
        <w:t>of</w:t>
      </w:r>
      <w:r>
        <w:rPr>
          <w:spacing w:val="39"/>
        </w:rPr>
        <w:t xml:space="preserve"> </w:t>
      </w:r>
      <w:r>
        <w:t>various</w:t>
      </w:r>
      <w:r>
        <w:rPr>
          <w:spacing w:val="40"/>
        </w:rPr>
        <w:t xml:space="preserve"> </w:t>
      </w:r>
      <w:r>
        <w:t>machine</w:t>
      </w:r>
      <w:r>
        <w:rPr>
          <w:spacing w:val="36"/>
        </w:rPr>
        <w:t xml:space="preserve"> </w:t>
      </w:r>
      <w:r>
        <w:t>learning</w:t>
      </w:r>
      <w:r>
        <w:rPr>
          <w:spacing w:val="40"/>
        </w:rPr>
        <w:t xml:space="preserve"> </w:t>
      </w:r>
      <w:r>
        <w:t>techniques, including those applicable to forecasting models.</w:t>
      </w:r>
    </w:p>
    <w:p>
      <w:pPr>
        <w:pStyle w:val="10"/>
        <w:numPr>
          <w:ilvl w:val="0"/>
          <w:numId w:val="6"/>
        </w:numPr>
        <w:tabs>
          <w:tab w:val="left" w:pos="899"/>
        </w:tabs>
        <w:spacing w:before="14" w:after="0" w:line="228" w:lineRule="auto"/>
        <w:ind w:left="899" w:right="412" w:hanging="420"/>
        <w:jc w:val="left"/>
        <w:rPr>
          <w:rFonts w:ascii="Wingdings" w:hAnsi="Wingdings"/>
          <w:sz w:val="36"/>
        </w:rPr>
      </w:pPr>
      <w:r>
        <w:rPr>
          <w:sz w:val="28"/>
        </w:rPr>
        <w:t>Towards</w:t>
      </w:r>
      <w:r>
        <w:rPr>
          <w:spacing w:val="80"/>
          <w:w w:val="150"/>
          <w:sz w:val="28"/>
        </w:rPr>
        <w:t xml:space="preserve"> </w:t>
      </w:r>
      <w:r>
        <w:rPr>
          <w:sz w:val="28"/>
        </w:rPr>
        <w:t>Data</w:t>
      </w:r>
      <w:r>
        <w:rPr>
          <w:spacing w:val="80"/>
          <w:sz w:val="28"/>
        </w:rPr>
        <w:t xml:space="preserve"> </w:t>
      </w:r>
      <w:r>
        <w:rPr>
          <w:sz w:val="28"/>
        </w:rPr>
        <w:t>Science.</w:t>
      </w:r>
      <w:r>
        <w:rPr>
          <w:spacing w:val="80"/>
          <w:sz w:val="28"/>
        </w:rPr>
        <w:t xml:space="preserve"> </w:t>
      </w:r>
      <w:r>
        <w:rPr>
          <w:sz w:val="28"/>
        </w:rPr>
        <w:t>(2021).</w:t>
      </w:r>
      <w:r>
        <w:rPr>
          <w:spacing w:val="80"/>
          <w:sz w:val="28"/>
        </w:rPr>
        <w:t xml:space="preserve"> </w:t>
      </w:r>
      <w:r>
        <w:rPr>
          <w:sz w:val="28"/>
        </w:rPr>
        <w:t>Laptop</w:t>
      </w:r>
      <w:r>
        <w:rPr>
          <w:spacing w:val="80"/>
          <w:w w:val="150"/>
          <w:sz w:val="28"/>
        </w:rPr>
        <w:t xml:space="preserve"> </w:t>
      </w:r>
      <w:r>
        <w:rPr>
          <w:sz w:val="28"/>
        </w:rPr>
        <w:t>Price</w:t>
      </w:r>
      <w:r>
        <w:rPr>
          <w:spacing w:val="80"/>
          <w:w w:val="150"/>
          <w:sz w:val="28"/>
        </w:rPr>
        <w:t xml:space="preserve"> </w:t>
      </w:r>
      <w:r>
        <w:rPr>
          <w:sz w:val="28"/>
        </w:rPr>
        <w:t>Prediction</w:t>
      </w:r>
      <w:r>
        <w:rPr>
          <w:spacing w:val="80"/>
          <w:sz w:val="28"/>
        </w:rPr>
        <w:t xml:space="preserve"> </w:t>
      </w:r>
      <w:r>
        <w:rPr>
          <w:sz w:val="28"/>
        </w:rPr>
        <w:t>using</w:t>
      </w:r>
      <w:r>
        <w:rPr>
          <w:spacing w:val="80"/>
          <w:w w:val="150"/>
          <w:sz w:val="28"/>
        </w:rPr>
        <w:t xml:space="preserve"> </w:t>
      </w:r>
      <w:r>
        <w:rPr>
          <w:sz w:val="28"/>
        </w:rPr>
        <w:t xml:space="preserve">Machine Learning: A Complete Guide. Retrieved from </w:t>
      </w:r>
      <w:r>
        <w:rPr>
          <w:color w:val="0000FF"/>
          <w:sz w:val="28"/>
          <w:u w:val="single" w:color="0000FF"/>
        </w:rPr>
        <w:t>Towards Data Science</w:t>
      </w:r>
      <w:r>
        <w:rPr>
          <w:sz w:val="28"/>
        </w:rPr>
        <w:t>.</w:t>
      </w:r>
    </w:p>
    <w:p>
      <w:pPr>
        <w:pStyle w:val="7"/>
        <w:spacing w:before="4"/>
        <w:ind w:left="899"/>
      </w:pPr>
      <w:r>
        <w:t>This</w:t>
      </w:r>
      <w:r>
        <w:rPr>
          <w:spacing w:val="40"/>
        </w:rPr>
        <w:t xml:space="preserve"> </w:t>
      </w:r>
      <w:r>
        <w:t>article</w:t>
      </w:r>
      <w:r>
        <w:rPr>
          <w:spacing w:val="40"/>
        </w:rPr>
        <w:t xml:space="preserve"> </w:t>
      </w:r>
      <w:r>
        <w:t>provides</w:t>
      </w:r>
      <w:r>
        <w:rPr>
          <w:spacing w:val="40"/>
        </w:rPr>
        <w:t xml:space="preserve"> </w:t>
      </w:r>
      <w:r>
        <w:t>a</w:t>
      </w:r>
      <w:r>
        <w:rPr>
          <w:spacing w:val="40"/>
        </w:rPr>
        <w:t xml:space="preserve"> </w:t>
      </w:r>
      <w:r>
        <w:t>practical</w:t>
      </w:r>
      <w:r>
        <w:rPr>
          <w:spacing w:val="40"/>
        </w:rPr>
        <w:t xml:space="preserve"> </w:t>
      </w:r>
      <w:r>
        <w:t>guide</w:t>
      </w:r>
      <w:r>
        <w:rPr>
          <w:spacing w:val="40"/>
        </w:rPr>
        <w:t xml:space="preserve"> </w:t>
      </w:r>
      <w:r>
        <w:t>on</w:t>
      </w:r>
      <w:r>
        <w:rPr>
          <w:spacing w:val="40"/>
        </w:rPr>
        <w:t xml:space="preserve"> </w:t>
      </w:r>
      <w:r>
        <w:t>building</w:t>
      </w:r>
      <w:r>
        <w:rPr>
          <w:spacing w:val="40"/>
        </w:rPr>
        <w:t xml:space="preserve"> </w:t>
      </w:r>
      <w:r>
        <w:t>a</w:t>
      </w:r>
      <w:r>
        <w:rPr>
          <w:spacing w:val="40"/>
        </w:rPr>
        <w:t xml:space="preserve"> </w:t>
      </w:r>
      <w:r>
        <w:t>laptop</w:t>
      </w:r>
      <w:r>
        <w:rPr>
          <w:spacing w:val="40"/>
        </w:rPr>
        <w:t xml:space="preserve"> </w:t>
      </w:r>
      <w:r>
        <w:t>price</w:t>
      </w:r>
      <w:r>
        <w:rPr>
          <w:spacing w:val="40"/>
        </w:rPr>
        <w:t xml:space="preserve"> </w:t>
      </w:r>
      <w:r>
        <w:t>prediction model using machine learning.</w:t>
      </w:r>
    </w:p>
    <w:p>
      <w:pPr>
        <w:spacing w:after="0"/>
        <w:sectPr>
          <w:pgSz w:w="12240" w:h="15840"/>
          <w:pgMar w:top="1380" w:right="1020" w:bottom="1020" w:left="960" w:header="0" w:footer="827" w:gutter="0"/>
          <w:cols w:space="720" w:num="1"/>
        </w:sectPr>
      </w:pPr>
    </w:p>
    <w:p>
      <w:pPr>
        <w:pStyle w:val="3"/>
      </w:pPr>
      <w:r>
        <w:rPr>
          <w:spacing w:val="-2"/>
        </w:rPr>
        <w:t>Books:</w:t>
      </w:r>
    </w:p>
    <w:p>
      <w:pPr>
        <w:pStyle w:val="10"/>
        <w:numPr>
          <w:ilvl w:val="0"/>
          <w:numId w:val="6"/>
        </w:numPr>
        <w:tabs>
          <w:tab w:val="left" w:pos="899"/>
        </w:tabs>
        <w:spacing w:before="279" w:after="0" w:line="240" w:lineRule="auto"/>
        <w:ind w:left="899" w:right="416" w:hanging="420"/>
        <w:jc w:val="left"/>
        <w:rPr>
          <w:rFonts w:ascii="Wingdings" w:hAnsi="Wingdings"/>
          <w:sz w:val="28"/>
        </w:rPr>
      </w:pPr>
      <w:r>
        <w:rPr>
          <w:sz w:val="28"/>
        </w:rPr>
        <w:t>Alpaydin, E. (2020). Introduction to Machine Learning (4th ed.). MIT Press. This</w:t>
      </w:r>
      <w:r>
        <w:rPr>
          <w:spacing w:val="40"/>
          <w:sz w:val="28"/>
        </w:rPr>
        <w:t xml:space="preserve"> </w:t>
      </w:r>
      <w:r>
        <w:rPr>
          <w:sz w:val="28"/>
        </w:rPr>
        <w:t>book</w:t>
      </w:r>
      <w:r>
        <w:rPr>
          <w:spacing w:val="40"/>
          <w:sz w:val="28"/>
        </w:rPr>
        <w:t xml:space="preserve"> </w:t>
      </w:r>
      <w:r>
        <w:rPr>
          <w:sz w:val="28"/>
        </w:rPr>
        <w:t>provides</w:t>
      </w:r>
      <w:r>
        <w:rPr>
          <w:spacing w:val="40"/>
          <w:sz w:val="28"/>
        </w:rPr>
        <w:t xml:space="preserve"> </w:t>
      </w:r>
      <w:r>
        <w:rPr>
          <w:sz w:val="28"/>
        </w:rPr>
        <w:t>foundational</w:t>
      </w:r>
      <w:r>
        <w:rPr>
          <w:spacing w:val="40"/>
          <w:sz w:val="28"/>
        </w:rPr>
        <w:t xml:space="preserve"> </w:t>
      </w:r>
      <w:r>
        <w:rPr>
          <w:sz w:val="28"/>
        </w:rPr>
        <w:t>knowledge</w:t>
      </w:r>
      <w:r>
        <w:rPr>
          <w:spacing w:val="40"/>
          <w:sz w:val="28"/>
        </w:rPr>
        <w:t xml:space="preserve"> </w:t>
      </w:r>
      <w:r>
        <w:rPr>
          <w:sz w:val="28"/>
        </w:rPr>
        <w:t>in</w:t>
      </w:r>
      <w:r>
        <w:rPr>
          <w:spacing w:val="40"/>
          <w:sz w:val="28"/>
        </w:rPr>
        <w:t xml:space="preserve"> </w:t>
      </w:r>
      <w:r>
        <w:rPr>
          <w:sz w:val="28"/>
        </w:rPr>
        <w:t>machine</w:t>
      </w:r>
      <w:r>
        <w:rPr>
          <w:spacing w:val="40"/>
          <w:sz w:val="28"/>
        </w:rPr>
        <w:t xml:space="preserve"> </w:t>
      </w:r>
      <w:r>
        <w:rPr>
          <w:sz w:val="28"/>
        </w:rPr>
        <w:t>learning</w:t>
      </w:r>
      <w:r>
        <w:rPr>
          <w:spacing w:val="40"/>
          <w:sz w:val="28"/>
        </w:rPr>
        <w:t xml:space="preserve"> </w:t>
      </w:r>
      <w:r>
        <w:rPr>
          <w:sz w:val="28"/>
        </w:rPr>
        <w:t>concepts,</w:t>
      </w:r>
      <w:r>
        <w:rPr>
          <w:spacing w:val="40"/>
          <w:sz w:val="28"/>
        </w:rPr>
        <w:t xml:space="preserve"> </w:t>
      </w:r>
      <w:r>
        <w:rPr>
          <w:sz w:val="28"/>
        </w:rPr>
        <w:t>techniques,</w:t>
      </w:r>
      <w:r>
        <w:rPr>
          <w:spacing w:val="40"/>
          <w:sz w:val="28"/>
        </w:rPr>
        <w:t xml:space="preserve"> </w:t>
      </w:r>
      <w:r>
        <w:rPr>
          <w:sz w:val="28"/>
        </w:rPr>
        <w:t>and</w:t>
      </w:r>
      <w:r>
        <w:rPr>
          <w:spacing w:val="40"/>
          <w:sz w:val="28"/>
        </w:rPr>
        <w:t xml:space="preserve"> </w:t>
      </w:r>
      <w:r>
        <w:rPr>
          <w:sz w:val="28"/>
        </w:rPr>
        <w:t>algorithms</w:t>
      </w:r>
      <w:r>
        <w:rPr>
          <w:spacing w:val="37"/>
          <w:sz w:val="28"/>
        </w:rPr>
        <w:t xml:space="preserve"> </w:t>
      </w:r>
      <w:r>
        <w:rPr>
          <w:sz w:val="28"/>
        </w:rPr>
        <w:t>that</w:t>
      </w:r>
      <w:r>
        <w:rPr>
          <w:spacing w:val="40"/>
          <w:sz w:val="28"/>
        </w:rPr>
        <w:t xml:space="preserve"> </w:t>
      </w:r>
      <w:r>
        <w:rPr>
          <w:sz w:val="28"/>
        </w:rPr>
        <w:t>can</w:t>
      </w:r>
      <w:r>
        <w:rPr>
          <w:spacing w:val="34"/>
          <w:sz w:val="28"/>
        </w:rPr>
        <w:t xml:space="preserve"> </w:t>
      </w:r>
      <w:r>
        <w:rPr>
          <w:sz w:val="28"/>
        </w:rPr>
        <w:t>be</w:t>
      </w:r>
      <w:r>
        <w:rPr>
          <w:spacing w:val="39"/>
          <w:sz w:val="28"/>
        </w:rPr>
        <w:t xml:space="preserve"> </w:t>
      </w:r>
      <w:r>
        <w:rPr>
          <w:sz w:val="28"/>
        </w:rPr>
        <w:t>applied</w:t>
      </w:r>
      <w:r>
        <w:rPr>
          <w:spacing w:val="37"/>
          <w:sz w:val="28"/>
        </w:rPr>
        <w:t xml:space="preserve"> </w:t>
      </w:r>
      <w:r>
        <w:rPr>
          <w:sz w:val="28"/>
        </w:rPr>
        <w:t>in</w:t>
      </w:r>
      <w:r>
        <w:rPr>
          <w:spacing w:val="37"/>
          <w:sz w:val="28"/>
        </w:rPr>
        <w:t xml:space="preserve"> </w:t>
      </w:r>
      <w:r>
        <w:rPr>
          <w:sz w:val="28"/>
        </w:rPr>
        <w:t>various</w:t>
      </w:r>
      <w:r>
        <w:rPr>
          <w:spacing w:val="37"/>
          <w:sz w:val="28"/>
        </w:rPr>
        <w:t xml:space="preserve"> </w:t>
      </w:r>
      <w:r>
        <w:rPr>
          <w:sz w:val="28"/>
        </w:rPr>
        <w:t>projects,</w:t>
      </w:r>
      <w:r>
        <w:rPr>
          <w:spacing w:val="34"/>
          <w:sz w:val="28"/>
        </w:rPr>
        <w:t xml:space="preserve"> </w:t>
      </w:r>
      <w:r>
        <w:rPr>
          <w:sz w:val="28"/>
        </w:rPr>
        <w:t>including price prediction.</w:t>
      </w:r>
    </w:p>
    <w:p>
      <w:pPr>
        <w:pStyle w:val="10"/>
        <w:numPr>
          <w:ilvl w:val="0"/>
          <w:numId w:val="6"/>
        </w:numPr>
        <w:tabs>
          <w:tab w:val="left" w:pos="899"/>
        </w:tabs>
        <w:spacing w:before="0" w:after="0" w:line="240" w:lineRule="auto"/>
        <w:ind w:left="899" w:right="416" w:hanging="420"/>
        <w:jc w:val="left"/>
        <w:rPr>
          <w:rFonts w:ascii="Wingdings" w:hAnsi="Wingdings"/>
          <w:sz w:val="28"/>
        </w:rPr>
      </w:pPr>
      <w:r>
        <w:rPr>
          <w:sz w:val="28"/>
        </w:rPr>
        <w:t>Bishop, C. M. (2006). Pattern Recognition and Machine Learning. Springer. This book covers various machine learning algorithms and techniques that can be utilized in predictive modeling.</w:t>
      </w:r>
    </w:p>
    <w:sectPr>
      <w:pgSz w:w="12240" w:h="15840"/>
      <w:pgMar w:top="1380" w:right="1020" w:bottom="1020" w:left="960" w:header="0" w:footer="82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0288" behindDoc="1" locked="0" layoutInCell="1" allowOverlap="1">
              <wp:simplePos x="0" y="0"/>
              <wp:positionH relativeFrom="page">
                <wp:posOffset>3815715</wp:posOffset>
              </wp:positionH>
              <wp:positionV relativeFrom="page">
                <wp:posOffset>9393555</wp:posOffset>
              </wp:positionV>
              <wp:extent cx="153035" cy="153670"/>
              <wp:effectExtent l="0" t="0" r="0" b="0"/>
              <wp:wrapNone/>
              <wp:docPr id="2" name="Textbox 2"/>
              <wp:cNvGraphicFramePr/>
              <a:graphic xmlns:a="http://schemas.openxmlformats.org/drawingml/2006/main">
                <a:graphicData uri="http://schemas.microsoft.com/office/word/2010/wordprocessingShape">
                  <wps:wsp>
                    <wps:cNvSpPr txBox="1"/>
                    <wps:spPr>
                      <a:xfrm>
                        <a:off x="0" y="0"/>
                        <a:ext cx="153035" cy="153670"/>
                      </a:xfrm>
                      <a:prstGeom prst="rect">
                        <a:avLst/>
                      </a:prstGeom>
                    </wps:spPr>
                    <wps:txbx>
                      <w:txbxContent>
                        <w:p>
                          <w:pPr>
                            <w:spacing w:before="14"/>
                            <w:ind w:left="60" w:right="0" w:firstLine="0"/>
                            <w:jc w:val="left"/>
                            <w:rPr>
                              <w:rFonts w:ascii="Arial MT"/>
                              <w:sz w:val="18"/>
                            </w:rPr>
                          </w:pPr>
                          <w:r>
                            <w:rPr>
                              <w:rFonts w:ascii="Arial MT"/>
                              <w:spacing w:val="-10"/>
                              <w:sz w:val="18"/>
                            </w:rPr>
                            <w:fldChar w:fldCharType="begin"/>
                          </w:r>
                          <w:r>
                            <w:rPr>
                              <w:rFonts w:ascii="Arial MT"/>
                              <w:spacing w:val="-10"/>
                              <w:sz w:val="18"/>
                            </w:rPr>
                            <w:instrText xml:space="preserve"> PAGE </w:instrText>
                          </w:r>
                          <w:r>
                            <w:rPr>
                              <w:rFonts w:ascii="Arial MT"/>
                              <w:spacing w:val="-10"/>
                              <w:sz w:val="18"/>
                            </w:rPr>
                            <w:fldChar w:fldCharType="separate"/>
                          </w:r>
                          <w:r>
                            <w:rPr>
                              <w:rFonts w:ascii="Arial MT"/>
                              <w:spacing w:val="-10"/>
                              <w:sz w:val="18"/>
                            </w:rPr>
                            <w:t>1</w:t>
                          </w:r>
                          <w:r>
                            <w:rPr>
                              <w:rFonts w:ascii="Arial MT"/>
                              <w:spacing w:val="-10"/>
                              <w:sz w:val="18"/>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300.45pt;margin-top:739.65pt;height:12.1pt;width:12.05pt;mso-position-horizontal-relative:page;mso-position-vertical-relative:page;z-index:-251656192;mso-width-relative:page;mso-height-relative:page;" filled="f" stroked="f" coordsize="21600,21600" o:gfxdata="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Y&#10;LV1w2gAAAA0BAAAPAAAAAAAAAAEAIAAAACIAAABkcnMvZG93bnJldi54bWxQSwECFAAUAAAACACH&#10;TuJARFJLs7ABAABzAwAADgAAAAAAAAABACAAAAApAQAAZHJzL2Uyb0RvYy54bWxQSwUGAAAAAAYA&#10;BgBZAQAASwUAAAAA&#10;">
              <v:fill on="f" focussize="0,0"/>
              <v:stroke on="f"/>
              <v:imagedata o:title=""/>
              <o:lock v:ext="edit" aspectratio="f"/>
              <v:textbox inset="0mm,0mm,0mm,0mm">
                <w:txbxContent>
                  <w:p>
                    <w:pPr>
                      <w:spacing w:before="14"/>
                      <w:ind w:left="60" w:right="0" w:firstLine="0"/>
                      <w:jc w:val="left"/>
                      <w:rPr>
                        <w:rFonts w:ascii="Arial MT"/>
                        <w:sz w:val="18"/>
                      </w:rPr>
                    </w:pPr>
                    <w:r>
                      <w:rPr>
                        <w:rFonts w:ascii="Arial MT"/>
                        <w:spacing w:val="-10"/>
                        <w:sz w:val="18"/>
                      </w:rPr>
                      <w:fldChar w:fldCharType="begin"/>
                    </w:r>
                    <w:r>
                      <w:rPr>
                        <w:rFonts w:ascii="Arial MT"/>
                        <w:spacing w:val="-10"/>
                        <w:sz w:val="18"/>
                      </w:rPr>
                      <w:instrText xml:space="preserve"> PAGE </w:instrText>
                    </w:r>
                    <w:r>
                      <w:rPr>
                        <w:rFonts w:ascii="Arial MT"/>
                        <w:spacing w:val="-10"/>
                        <w:sz w:val="18"/>
                      </w:rPr>
                      <w:fldChar w:fldCharType="separate"/>
                    </w:r>
                    <w:r>
                      <w:rPr>
                        <w:rFonts w:ascii="Arial MT"/>
                        <w:spacing w:val="-10"/>
                        <w:sz w:val="18"/>
                      </w:rPr>
                      <w:t>1</w:t>
                    </w:r>
                    <w:r>
                      <w:rPr>
                        <w:rFonts w:ascii="Arial MT"/>
                        <w:spacing w:val="-10"/>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0288" behindDoc="1" locked="0" layoutInCell="1" allowOverlap="1">
              <wp:simplePos x="0" y="0"/>
              <wp:positionH relativeFrom="page">
                <wp:posOffset>3809365</wp:posOffset>
              </wp:positionH>
              <wp:positionV relativeFrom="page">
                <wp:posOffset>9393555</wp:posOffset>
              </wp:positionV>
              <wp:extent cx="153035" cy="153670"/>
              <wp:effectExtent l="0" t="0" r="0" b="0"/>
              <wp:wrapNone/>
              <wp:docPr id="9" name="Textbox 9"/>
              <wp:cNvGraphicFramePr/>
              <a:graphic xmlns:a="http://schemas.openxmlformats.org/drawingml/2006/main">
                <a:graphicData uri="http://schemas.microsoft.com/office/word/2010/wordprocessingShape">
                  <wps:wsp>
                    <wps:cNvSpPr txBox="1"/>
                    <wps:spPr>
                      <a:xfrm>
                        <a:off x="0" y="0"/>
                        <a:ext cx="153035" cy="153670"/>
                      </a:xfrm>
                      <a:prstGeom prst="rect">
                        <a:avLst/>
                      </a:prstGeom>
                    </wps:spPr>
                    <wps:txbx>
                      <w:txbxContent>
                        <w:p>
                          <w:pPr>
                            <w:spacing w:before="14"/>
                            <w:ind w:left="20" w:right="0" w:firstLine="0"/>
                            <w:jc w:val="left"/>
                            <w:rPr>
                              <w:rFonts w:ascii="Arial MT"/>
                              <w:sz w:val="18"/>
                            </w:rPr>
                          </w:pPr>
                          <w:r>
                            <w:rPr>
                              <w:rFonts w:ascii="Arial MT"/>
                              <w:spacing w:val="-5"/>
                              <w:sz w:val="18"/>
                            </w:rPr>
                            <w:t>10</w:t>
                          </w:r>
                        </w:p>
                      </w:txbxContent>
                    </wps:txbx>
                    <wps:bodyPr wrap="square" lIns="0" tIns="0" rIns="0" bIns="0" rtlCol="0">
                      <a:noAutofit/>
                    </wps:bodyPr>
                  </wps:wsp>
                </a:graphicData>
              </a:graphic>
            </wp:anchor>
          </w:drawing>
        </mc:Choice>
        <mc:Fallback>
          <w:pict>
            <v:shape id="Textbox 9" o:spid="_x0000_s1026" o:spt="202" type="#_x0000_t202" style="position:absolute;left:0pt;margin-left:299.95pt;margin-top:739.65pt;height:12.1pt;width:12.05pt;mso-position-horizontal-relative:page;mso-position-vertical-relative:page;z-index:-251656192;mso-width-relative:page;mso-height-relative:page;" filled="f" stroked="f" coordsize="21600,21600" o:gfxdata="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ZdL5nbAAAADQEAAA8AAAAAAAAAAQAgAAAAIgAAAGRycy9kb3ducmV2LnhtbFBLAQIUABQAAAAI&#10;AIdO4kCugULmsQEAAHMDAAAOAAAAAAAAAAEAIAAAACoBAABkcnMvZTJvRG9jLnhtbFBLBQYAAAAA&#10;BgAGAFkBAABNBQAAAAA=&#10;">
              <v:fill on="f" focussize="0,0"/>
              <v:stroke on="f"/>
              <v:imagedata o:title=""/>
              <o:lock v:ext="edit" aspectratio="f"/>
              <v:textbox inset="0mm,0mm,0mm,0mm">
                <w:txbxContent>
                  <w:p>
                    <w:pPr>
                      <w:spacing w:before="14"/>
                      <w:ind w:left="20" w:right="0" w:firstLine="0"/>
                      <w:jc w:val="left"/>
                      <w:rPr>
                        <w:rFonts w:ascii="Arial MT"/>
                        <w:sz w:val="18"/>
                      </w:rPr>
                    </w:pPr>
                    <w:r>
                      <w:rPr>
                        <w:rFonts w:ascii="Arial MT"/>
                        <w:spacing w:val="-5"/>
                        <w:sz w:val="18"/>
                      </w:rPr>
                      <w:t>10</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1312" behindDoc="1" locked="0" layoutInCell="1" allowOverlap="1">
              <wp:simplePos x="0" y="0"/>
              <wp:positionH relativeFrom="page">
                <wp:posOffset>3809365</wp:posOffset>
              </wp:positionH>
              <wp:positionV relativeFrom="page">
                <wp:posOffset>9393555</wp:posOffset>
              </wp:positionV>
              <wp:extent cx="191135" cy="153670"/>
              <wp:effectExtent l="0" t="0" r="0" b="0"/>
              <wp:wrapNone/>
              <wp:docPr id="19" name="Textbox 19"/>
              <wp:cNvGraphicFramePr/>
              <a:graphic xmlns:a="http://schemas.openxmlformats.org/drawingml/2006/main">
                <a:graphicData uri="http://schemas.microsoft.com/office/word/2010/wordprocessingShape">
                  <wps:wsp>
                    <wps:cNvSpPr txBox="1"/>
                    <wps:spPr>
                      <a:xfrm>
                        <a:off x="0" y="0"/>
                        <a:ext cx="191135" cy="153670"/>
                      </a:xfrm>
                      <a:prstGeom prst="rect">
                        <a:avLst/>
                      </a:prstGeom>
                    </wps:spPr>
                    <wps:txbx>
                      <w:txbxContent>
                        <w:p>
                          <w:pPr>
                            <w:spacing w:before="14"/>
                            <w:ind w:left="20" w:right="0" w:firstLine="0"/>
                            <w:jc w:val="left"/>
                            <w:rPr>
                              <w:rFonts w:ascii="Arial MT"/>
                              <w:sz w:val="18"/>
                            </w:rPr>
                          </w:pPr>
                          <w:r>
                            <w:rPr>
                              <w:rFonts w:ascii="Arial MT"/>
                              <w:spacing w:val="-5"/>
                              <w:sz w:val="18"/>
                            </w:rPr>
                            <w:t>1</w:t>
                          </w:r>
                          <w:r>
                            <w:rPr>
                              <w:rFonts w:ascii="Arial MT"/>
                              <w:spacing w:val="-5"/>
                              <w:sz w:val="18"/>
                            </w:rPr>
                            <w:fldChar w:fldCharType="begin"/>
                          </w:r>
                          <w:r>
                            <w:rPr>
                              <w:rFonts w:ascii="Arial MT"/>
                              <w:spacing w:val="-5"/>
                              <w:sz w:val="18"/>
                            </w:rPr>
                            <w:instrText xml:space="preserve"> PAGE </w:instrText>
                          </w:r>
                          <w:r>
                            <w:rPr>
                              <w:rFonts w:ascii="Arial MT"/>
                              <w:spacing w:val="-5"/>
                              <w:sz w:val="18"/>
                            </w:rPr>
                            <w:fldChar w:fldCharType="separate"/>
                          </w:r>
                          <w:r>
                            <w:rPr>
                              <w:rFonts w:ascii="Arial MT"/>
                              <w:spacing w:val="-5"/>
                              <w:sz w:val="18"/>
                            </w:rPr>
                            <w:t>1</w:t>
                          </w:r>
                          <w:r>
                            <w:rPr>
                              <w:rFonts w:ascii="Arial MT"/>
                              <w:spacing w:val="-5"/>
                              <w:sz w:val="18"/>
                            </w:rPr>
                            <w:fldChar w:fldCharType="end"/>
                          </w:r>
                        </w:p>
                      </w:txbxContent>
                    </wps:txbx>
                    <wps:bodyPr wrap="square" lIns="0" tIns="0" rIns="0" bIns="0" rtlCol="0">
                      <a:noAutofit/>
                    </wps:bodyPr>
                  </wps:wsp>
                </a:graphicData>
              </a:graphic>
            </wp:anchor>
          </w:drawing>
        </mc:Choice>
        <mc:Fallback>
          <w:pict>
            <v:shape id="Textbox 19" o:spid="_x0000_s1026" o:spt="202" type="#_x0000_t202" style="position:absolute;left:0pt;margin-left:299.95pt;margin-top:739.65pt;height:12.1pt;width:15.05pt;mso-position-horizontal-relative:page;mso-position-vertical-relative:page;z-index:-251655168;mso-width-relative:page;mso-height-relative:page;" filled="f" stroked="f" coordsize="21600,21600" o:gfxdata="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zlLZtsAAAANAQAADwAAAAAAAAABACAAAAAiAAAAZHJzL2Rvd25yZXYueG1sUEsBAhQAFAAA&#10;AAgAh07iQDkb4d2zAQAAdQMAAA4AAAAAAAAAAQAgAAAAKgEAAGRycy9lMm9Eb2MueG1sUEsFBgAA&#10;AAAGAAYAWQEAAE8FAAAAAA==&#10;">
              <v:fill on="f" focussize="0,0"/>
              <v:stroke on="f"/>
              <v:imagedata o:title=""/>
              <o:lock v:ext="edit" aspectratio="f"/>
              <v:textbox inset="0mm,0mm,0mm,0mm">
                <w:txbxContent>
                  <w:p>
                    <w:pPr>
                      <w:spacing w:before="14"/>
                      <w:ind w:left="20" w:right="0" w:firstLine="0"/>
                      <w:jc w:val="left"/>
                      <w:rPr>
                        <w:rFonts w:ascii="Arial MT"/>
                        <w:sz w:val="18"/>
                      </w:rPr>
                    </w:pPr>
                    <w:r>
                      <w:rPr>
                        <w:rFonts w:ascii="Arial MT"/>
                        <w:spacing w:val="-5"/>
                        <w:sz w:val="18"/>
                      </w:rPr>
                      <w:t>1</w:t>
                    </w:r>
                    <w:r>
                      <w:rPr>
                        <w:rFonts w:ascii="Arial MT"/>
                        <w:spacing w:val="-5"/>
                        <w:sz w:val="18"/>
                      </w:rPr>
                      <w:fldChar w:fldCharType="begin"/>
                    </w:r>
                    <w:r>
                      <w:rPr>
                        <w:rFonts w:ascii="Arial MT"/>
                        <w:spacing w:val="-5"/>
                        <w:sz w:val="18"/>
                      </w:rPr>
                      <w:instrText xml:space="preserve"> PAGE </w:instrText>
                    </w:r>
                    <w:r>
                      <w:rPr>
                        <w:rFonts w:ascii="Arial MT"/>
                        <w:spacing w:val="-5"/>
                        <w:sz w:val="18"/>
                      </w:rPr>
                      <w:fldChar w:fldCharType="separate"/>
                    </w:r>
                    <w:r>
                      <w:rPr>
                        <w:rFonts w:ascii="Arial MT"/>
                        <w:spacing w:val="-5"/>
                        <w:sz w:val="18"/>
                      </w:rPr>
                      <w:t>1</w:t>
                    </w:r>
                    <w:r>
                      <w:rPr>
                        <w:rFonts w:ascii="Arial MT"/>
                        <w:spacing w:val="-5"/>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61" w:hanging="281"/>
        <w:jc w:val="righ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710" w:hanging="281"/>
      </w:pPr>
      <w:rPr>
        <w:rFonts w:hint="default"/>
        <w:lang w:val="en-US" w:eastAsia="en-US" w:bidi="ar-SA"/>
      </w:rPr>
    </w:lvl>
    <w:lvl w:ilvl="2" w:tentative="0">
      <w:start w:val="0"/>
      <w:numFmt w:val="bullet"/>
      <w:lvlText w:val="•"/>
      <w:lvlJc w:val="left"/>
      <w:pPr>
        <w:ind w:left="2660" w:hanging="281"/>
      </w:pPr>
      <w:rPr>
        <w:rFonts w:hint="default"/>
        <w:lang w:val="en-US" w:eastAsia="en-US" w:bidi="ar-SA"/>
      </w:rPr>
    </w:lvl>
    <w:lvl w:ilvl="3" w:tentative="0">
      <w:start w:val="0"/>
      <w:numFmt w:val="bullet"/>
      <w:lvlText w:val="•"/>
      <w:lvlJc w:val="left"/>
      <w:pPr>
        <w:ind w:left="3610" w:hanging="281"/>
      </w:pPr>
      <w:rPr>
        <w:rFonts w:hint="default"/>
        <w:lang w:val="en-US" w:eastAsia="en-US" w:bidi="ar-SA"/>
      </w:rPr>
    </w:lvl>
    <w:lvl w:ilvl="4" w:tentative="0">
      <w:start w:val="0"/>
      <w:numFmt w:val="bullet"/>
      <w:lvlText w:val="•"/>
      <w:lvlJc w:val="left"/>
      <w:pPr>
        <w:ind w:left="4560" w:hanging="281"/>
      </w:pPr>
      <w:rPr>
        <w:rFonts w:hint="default"/>
        <w:lang w:val="en-US" w:eastAsia="en-US" w:bidi="ar-SA"/>
      </w:rPr>
    </w:lvl>
    <w:lvl w:ilvl="5" w:tentative="0">
      <w:start w:val="0"/>
      <w:numFmt w:val="bullet"/>
      <w:lvlText w:val="•"/>
      <w:lvlJc w:val="left"/>
      <w:pPr>
        <w:ind w:left="5510" w:hanging="281"/>
      </w:pPr>
      <w:rPr>
        <w:rFonts w:hint="default"/>
        <w:lang w:val="en-US" w:eastAsia="en-US" w:bidi="ar-SA"/>
      </w:rPr>
    </w:lvl>
    <w:lvl w:ilvl="6" w:tentative="0">
      <w:start w:val="0"/>
      <w:numFmt w:val="bullet"/>
      <w:lvlText w:val="•"/>
      <w:lvlJc w:val="left"/>
      <w:pPr>
        <w:ind w:left="6460" w:hanging="281"/>
      </w:pPr>
      <w:rPr>
        <w:rFonts w:hint="default"/>
        <w:lang w:val="en-US" w:eastAsia="en-US" w:bidi="ar-SA"/>
      </w:rPr>
    </w:lvl>
    <w:lvl w:ilvl="7" w:tentative="0">
      <w:start w:val="0"/>
      <w:numFmt w:val="bullet"/>
      <w:lvlText w:val="•"/>
      <w:lvlJc w:val="left"/>
      <w:pPr>
        <w:ind w:left="7410" w:hanging="281"/>
      </w:pPr>
      <w:rPr>
        <w:rFonts w:hint="default"/>
        <w:lang w:val="en-US" w:eastAsia="en-US" w:bidi="ar-SA"/>
      </w:rPr>
    </w:lvl>
    <w:lvl w:ilvl="8" w:tentative="0">
      <w:start w:val="0"/>
      <w:numFmt w:val="bullet"/>
      <w:lvlText w:val="•"/>
      <w:lvlJc w:val="left"/>
      <w:pPr>
        <w:ind w:left="8360" w:hanging="281"/>
      </w:pPr>
      <w:rPr>
        <w:rFonts w:hint="default"/>
        <w:lang w:val="en-US" w:eastAsia="en-US" w:bidi="ar-SA"/>
      </w:rPr>
    </w:lvl>
  </w:abstractNum>
  <w:abstractNum w:abstractNumId="1">
    <w:nsid w:val="BF205925"/>
    <w:multiLevelType w:val="multilevel"/>
    <w:tmpl w:val="BF205925"/>
    <w:lvl w:ilvl="0" w:tentative="0">
      <w:start w:val="1"/>
      <w:numFmt w:val="decimal"/>
      <w:lvlText w:val="%1."/>
      <w:lvlJc w:val="left"/>
      <w:pPr>
        <w:ind w:left="761" w:hanging="2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710" w:hanging="281"/>
      </w:pPr>
      <w:rPr>
        <w:rFonts w:hint="default"/>
        <w:lang w:val="en-US" w:eastAsia="en-US" w:bidi="ar-SA"/>
      </w:rPr>
    </w:lvl>
    <w:lvl w:ilvl="2" w:tentative="0">
      <w:start w:val="0"/>
      <w:numFmt w:val="bullet"/>
      <w:lvlText w:val="•"/>
      <w:lvlJc w:val="left"/>
      <w:pPr>
        <w:ind w:left="2660" w:hanging="281"/>
      </w:pPr>
      <w:rPr>
        <w:rFonts w:hint="default"/>
        <w:lang w:val="en-US" w:eastAsia="en-US" w:bidi="ar-SA"/>
      </w:rPr>
    </w:lvl>
    <w:lvl w:ilvl="3" w:tentative="0">
      <w:start w:val="0"/>
      <w:numFmt w:val="bullet"/>
      <w:lvlText w:val="•"/>
      <w:lvlJc w:val="left"/>
      <w:pPr>
        <w:ind w:left="3610" w:hanging="281"/>
      </w:pPr>
      <w:rPr>
        <w:rFonts w:hint="default"/>
        <w:lang w:val="en-US" w:eastAsia="en-US" w:bidi="ar-SA"/>
      </w:rPr>
    </w:lvl>
    <w:lvl w:ilvl="4" w:tentative="0">
      <w:start w:val="0"/>
      <w:numFmt w:val="bullet"/>
      <w:lvlText w:val="•"/>
      <w:lvlJc w:val="left"/>
      <w:pPr>
        <w:ind w:left="4560" w:hanging="281"/>
      </w:pPr>
      <w:rPr>
        <w:rFonts w:hint="default"/>
        <w:lang w:val="en-US" w:eastAsia="en-US" w:bidi="ar-SA"/>
      </w:rPr>
    </w:lvl>
    <w:lvl w:ilvl="5" w:tentative="0">
      <w:start w:val="0"/>
      <w:numFmt w:val="bullet"/>
      <w:lvlText w:val="•"/>
      <w:lvlJc w:val="left"/>
      <w:pPr>
        <w:ind w:left="5510" w:hanging="281"/>
      </w:pPr>
      <w:rPr>
        <w:rFonts w:hint="default"/>
        <w:lang w:val="en-US" w:eastAsia="en-US" w:bidi="ar-SA"/>
      </w:rPr>
    </w:lvl>
    <w:lvl w:ilvl="6" w:tentative="0">
      <w:start w:val="0"/>
      <w:numFmt w:val="bullet"/>
      <w:lvlText w:val="•"/>
      <w:lvlJc w:val="left"/>
      <w:pPr>
        <w:ind w:left="6460" w:hanging="281"/>
      </w:pPr>
      <w:rPr>
        <w:rFonts w:hint="default"/>
        <w:lang w:val="en-US" w:eastAsia="en-US" w:bidi="ar-SA"/>
      </w:rPr>
    </w:lvl>
    <w:lvl w:ilvl="7" w:tentative="0">
      <w:start w:val="0"/>
      <w:numFmt w:val="bullet"/>
      <w:lvlText w:val="•"/>
      <w:lvlJc w:val="left"/>
      <w:pPr>
        <w:ind w:left="7410" w:hanging="281"/>
      </w:pPr>
      <w:rPr>
        <w:rFonts w:hint="default"/>
        <w:lang w:val="en-US" w:eastAsia="en-US" w:bidi="ar-SA"/>
      </w:rPr>
    </w:lvl>
    <w:lvl w:ilvl="8" w:tentative="0">
      <w:start w:val="0"/>
      <w:numFmt w:val="bullet"/>
      <w:lvlText w:val="•"/>
      <w:lvlJc w:val="left"/>
      <w:pPr>
        <w:ind w:left="8360" w:hanging="281"/>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799" w:hanging="319"/>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1" w:tentative="0">
      <w:start w:val="1"/>
      <w:numFmt w:val="decimal"/>
      <w:lvlText w:val="%1.%2"/>
      <w:lvlJc w:val="left"/>
      <w:pPr>
        <w:ind w:left="1111" w:hanging="451"/>
        <w:jc w:val="right"/>
      </w:pPr>
      <w:rPr>
        <w:rFonts w:hint="default" w:ascii="Times New Roman" w:hAnsi="Times New Roman" w:eastAsia="Times New Roman" w:cs="Times New Roman"/>
        <w:b/>
        <w:bCs/>
        <w:i w:val="0"/>
        <w:iCs w:val="0"/>
        <w:spacing w:val="0"/>
        <w:w w:val="100"/>
        <w:sz w:val="34"/>
        <w:szCs w:val="34"/>
        <w:lang w:val="en-US" w:eastAsia="en-US" w:bidi="ar-SA"/>
      </w:rPr>
    </w:lvl>
    <w:lvl w:ilvl="2" w:tentative="0">
      <w:start w:val="0"/>
      <w:numFmt w:val="bullet"/>
      <w:lvlText w:val="•"/>
      <w:lvlJc w:val="left"/>
      <w:pPr>
        <w:ind w:left="2135" w:hanging="451"/>
      </w:pPr>
      <w:rPr>
        <w:rFonts w:hint="default"/>
        <w:lang w:val="en-US" w:eastAsia="en-US" w:bidi="ar-SA"/>
      </w:rPr>
    </w:lvl>
    <w:lvl w:ilvl="3" w:tentative="0">
      <w:start w:val="0"/>
      <w:numFmt w:val="bullet"/>
      <w:lvlText w:val="•"/>
      <w:lvlJc w:val="left"/>
      <w:pPr>
        <w:ind w:left="3151" w:hanging="451"/>
      </w:pPr>
      <w:rPr>
        <w:rFonts w:hint="default"/>
        <w:lang w:val="en-US" w:eastAsia="en-US" w:bidi="ar-SA"/>
      </w:rPr>
    </w:lvl>
    <w:lvl w:ilvl="4" w:tentative="0">
      <w:start w:val="0"/>
      <w:numFmt w:val="bullet"/>
      <w:lvlText w:val="•"/>
      <w:lvlJc w:val="left"/>
      <w:pPr>
        <w:ind w:left="4166" w:hanging="451"/>
      </w:pPr>
      <w:rPr>
        <w:rFonts w:hint="default"/>
        <w:lang w:val="en-US" w:eastAsia="en-US" w:bidi="ar-SA"/>
      </w:rPr>
    </w:lvl>
    <w:lvl w:ilvl="5" w:tentative="0">
      <w:start w:val="0"/>
      <w:numFmt w:val="bullet"/>
      <w:lvlText w:val="•"/>
      <w:lvlJc w:val="left"/>
      <w:pPr>
        <w:ind w:left="5182" w:hanging="451"/>
      </w:pPr>
      <w:rPr>
        <w:rFonts w:hint="default"/>
        <w:lang w:val="en-US" w:eastAsia="en-US" w:bidi="ar-SA"/>
      </w:rPr>
    </w:lvl>
    <w:lvl w:ilvl="6" w:tentative="0">
      <w:start w:val="0"/>
      <w:numFmt w:val="bullet"/>
      <w:lvlText w:val="•"/>
      <w:lvlJc w:val="left"/>
      <w:pPr>
        <w:ind w:left="6197" w:hanging="451"/>
      </w:pPr>
      <w:rPr>
        <w:rFonts w:hint="default"/>
        <w:lang w:val="en-US" w:eastAsia="en-US" w:bidi="ar-SA"/>
      </w:rPr>
    </w:lvl>
    <w:lvl w:ilvl="7" w:tentative="0">
      <w:start w:val="0"/>
      <w:numFmt w:val="bullet"/>
      <w:lvlText w:val="•"/>
      <w:lvlJc w:val="left"/>
      <w:pPr>
        <w:ind w:left="7213" w:hanging="451"/>
      </w:pPr>
      <w:rPr>
        <w:rFonts w:hint="default"/>
        <w:lang w:val="en-US" w:eastAsia="en-US" w:bidi="ar-SA"/>
      </w:rPr>
    </w:lvl>
    <w:lvl w:ilvl="8" w:tentative="0">
      <w:start w:val="0"/>
      <w:numFmt w:val="bullet"/>
      <w:lvlText w:val="•"/>
      <w:lvlJc w:val="left"/>
      <w:pPr>
        <w:ind w:left="8228" w:hanging="451"/>
      </w:pPr>
      <w:rPr>
        <w:rFonts w:hint="default"/>
        <w:lang w:val="en-US" w:eastAsia="en-US" w:bidi="ar-SA"/>
      </w:rPr>
    </w:lvl>
  </w:abstractNum>
  <w:abstractNum w:abstractNumId="3">
    <w:nsid w:val="0053208E"/>
    <w:multiLevelType w:val="multilevel"/>
    <w:tmpl w:val="0053208E"/>
    <w:lvl w:ilvl="0" w:tentative="0">
      <w:start w:val="2"/>
      <w:numFmt w:val="decimal"/>
      <w:lvlText w:val="%1"/>
      <w:lvlJc w:val="left"/>
      <w:pPr>
        <w:ind w:left="1020" w:hanging="540"/>
        <w:jc w:val="left"/>
      </w:pPr>
      <w:rPr>
        <w:rFonts w:hint="default"/>
        <w:lang w:val="en-US" w:eastAsia="en-US" w:bidi="ar-SA"/>
      </w:rPr>
    </w:lvl>
    <w:lvl w:ilvl="1" w:tentative="0">
      <w:start w:val="1"/>
      <w:numFmt w:val="decimal"/>
      <w:lvlText w:val="%1.%2"/>
      <w:lvlJc w:val="left"/>
      <w:pPr>
        <w:ind w:left="1020" w:hanging="540"/>
        <w:jc w:val="left"/>
      </w:pPr>
      <w:rPr>
        <w:rFonts w:hint="default" w:ascii="Times New Roman" w:hAnsi="Times New Roman" w:eastAsia="Times New Roman" w:cs="Times New Roman"/>
        <w:b/>
        <w:bCs/>
        <w:i w:val="0"/>
        <w:iCs w:val="0"/>
        <w:spacing w:val="0"/>
        <w:w w:val="100"/>
        <w:sz w:val="36"/>
        <w:szCs w:val="36"/>
        <w:lang w:val="en-US" w:eastAsia="en-US" w:bidi="ar-SA"/>
      </w:rPr>
    </w:lvl>
    <w:lvl w:ilvl="2" w:tentative="0">
      <w:start w:val="0"/>
      <w:numFmt w:val="bullet"/>
      <w:lvlText w:val="•"/>
      <w:lvlJc w:val="left"/>
      <w:pPr>
        <w:ind w:left="2868" w:hanging="540"/>
      </w:pPr>
      <w:rPr>
        <w:rFonts w:hint="default"/>
        <w:lang w:val="en-US" w:eastAsia="en-US" w:bidi="ar-SA"/>
      </w:rPr>
    </w:lvl>
    <w:lvl w:ilvl="3" w:tentative="0">
      <w:start w:val="0"/>
      <w:numFmt w:val="bullet"/>
      <w:lvlText w:val="•"/>
      <w:lvlJc w:val="left"/>
      <w:pPr>
        <w:ind w:left="3792" w:hanging="540"/>
      </w:pPr>
      <w:rPr>
        <w:rFonts w:hint="default"/>
        <w:lang w:val="en-US" w:eastAsia="en-US" w:bidi="ar-SA"/>
      </w:rPr>
    </w:lvl>
    <w:lvl w:ilvl="4" w:tentative="0">
      <w:start w:val="0"/>
      <w:numFmt w:val="bullet"/>
      <w:lvlText w:val="•"/>
      <w:lvlJc w:val="left"/>
      <w:pPr>
        <w:ind w:left="4716" w:hanging="540"/>
      </w:pPr>
      <w:rPr>
        <w:rFonts w:hint="default"/>
        <w:lang w:val="en-US" w:eastAsia="en-US" w:bidi="ar-SA"/>
      </w:rPr>
    </w:lvl>
    <w:lvl w:ilvl="5" w:tentative="0">
      <w:start w:val="0"/>
      <w:numFmt w:val="bullet"/>
      <w:lvlText w:val="•"/>
      <w:lvlJc w:val="left"/>
      <w:pPr>
        <w:ind w:left="5640" w:hanging="540"/>
      </w:pPr>
      <w:rPr>
        <w:rFonts w:hint="default"/>
        <w:lang w:val="en-US" w:eastAsia="en-US" w:bidi="ar-SA"/>
      </w:rPr>
    </w:lvl>
    <w:lvl w:ilvl="6" w:tentative="0">
      <w:start w:val="0"/>
      <w:numFmt w:val="bullet"/>
      <w:lvlText w:val="•"/>
      <w:lvlJc w:val="left"/>
      <w:pPr>
        <w:ind w:left="6564" w:hanging="540"/>
      </w:pPr>
      <w:rPr>
        <w:rFonts w:hint="default"/>
        <w:lang w:val="en-US" w:eastAsia="en-US" w:bidi="ar-SA"/>
      </w:rPr>
    </w:lvl>
    <w:lvl w:ilvl="7" w:tentative="0">
      <w:start w:val="0"/>
      <w:numFmt w:val="bullet"/>
      <w:lvlText w:val="•"/>
      <w:lvlJc w:val="left"/>
      <w:pPr>
        <w:ind w:left="7488" w:hanging="540"/>
      </w:pPr>
      <w:rPr>
        <w:rFonts w:hint="default"/>
        <w:lang w:val="en-US" w:eastAsia="en-US" w:bidi="ar-SA"/>
      </w:rPr>
    </w:lvl>
    <w:lvl w:ilvl="8" w:tentative="0">
      <w:start w:val="0"/>
      <w:numFmt w:val="bullet"/>
      <w:lvlText w:val="•"/>
      <w:lvlJc w:val="left"/>
      <w:pPr>
        <w:ind w:left="8412" w:hanging="540"/>
      </w:pPr>
      <w:rPr>
        <w:rFonts w:hint="default"/>
        <w:lang w:val="en-US" w:eastAsia="en-US" w:bidi="ar-SA"/>
      </w:rPr>
    </w:lvl>
  </w:abstractNum>
  <w:abstractNum w:abstractNumId="4">
    <w:nsid w:val="03D62ECE"/>
    <w:multiLevelType w:val="multilevel"/>
    <w:tmpl w:val="03D62ECE"/>
    <w:lvl w:ilvl="0" w:tentative="0">
      <w:start w:val="0"/>
      <w:numFmt w:val="bullet"/>
      <w:lvlText w:val=""/>
      <w:lvlJc w:val="left"/>
      <w:pPr>
        <w:ind w:left="900" w:hanging="420"/>
      </w:pPr>
      <w:rPr>
        <w:rFonts w:hint="default" w:ascii="Wingdings" w:hAnsi="Wingdings" w:eastAsia="Wingdings" w:cs="Wingdings"/>
        <w:spacing w:val="0"/>
        <w:w w:val="100"/>
        <w:lang w:val="en-US" w:eastAsia="en-US" w:bidi="ar-SA"/>
      </w:rPr>
    </w:lvl>
    <w:lvl w:ilvl="1" w:tentative="0">
      <w:start w:val="0"/>
      <w:numFmt w:val="bullet"/>
      <w:lvlText w:val="•"/>
      <w:lvlJc w:val="left"/>
      <w:pPr>
        <w:ind w:left="1836" w:hanging="420"/>
      </w:pPr>
      <w:rPr>
        <w:rFonts w:hint="default"/>
        <w:lang w:val="en-US" w:eastAsia="en-US" w:bidi="ar-SA"/>
      </w:rPr>
    </w:lvl>
    <w:lvl w:ilvl="2" w:tentative="0">
      <w:start w:val="0"/>
      <w:numFmt w:val="bullet"/>
      <w:lvlText w:val="•"/>
      <w:lvlJc w:val="left"/>
      <w:pPr>
        <w:ind w:left="2772" w:hanging="420"/>
      </w:pPr>
      <w:rPr>
        <w:rFonts w:hint="default"/>
        <w:lang w:val="en-US" w:eastAsia="en-US" w:bidi="ar-SA"/>
      </w:rPr>
    </w:lvl>
    <w:lvl w:ilvl="3" w:tentative="0">
      <w:start w:val="0"/>
      <w:numFmt w:val="bullet"/>
      <w:lvlText w:val="•"/>
      <w:lvlJc w:val="left"/>
      <w:pPr>
        <w:ind w:left="3708" w:hanging="420"/>
      </w:pPr>
      <w:rPr>
        <w:rFonts w:hint="default"/>
        <w:lang w:val="en-US" w:eastAsia="en-US" w:bidi="ar-SA"/>
      </w:rPr>
    </w:lvl>
    <w:lvl w:ilvl="4" w:tentative="0">
      <w:start w:val="0"/>
      <w:numFmt w:val="bullet"/>
      <w:lvlText w:val="•"/>
      <w:lvlJc w:val="left"/>
      <w:pPr>
        <w:ind w:left="4644" w:hanging="420"/>
      </w:pPr>
      <w:rPr>
        <w:rFonts w:hint="default"/>
        <w:lang w:val="en-US" w:eastAsia="en-US" w:bidi="ar-SA"/>
      </w:rPr>
    </w:lvl>
    <w:lvl w:ilvl="5" w:tentative="0">
      <w:start w:val="0"/>
      <w:numFmt w:val="bullet"/>
      <w:lvlText w:val="•"/>
      <w:lvlJc w:val="left"/>
      <w:pPr>
        <w:ind w:left="5580" w:hanging="420"/>
      </w:pPr>
      <w:rPr>
        <w:rFonts w:hint="default"/>
        <w:lang w:val="en-US" w:eastAsia="en-US" w:bidi="ar-SA"/>
      </w:rPr>
    </w:lvl>
    <w:lvl w:ilvl="6" w:tentative="0">
      <w:start w:val="0"/>
      <w:numFmt w:val="bullet"/>
      <w:lvlText w:val="•"/>
      <w:lvlJc w:val="left"/>
      <w:pPr>
        <w:ind w:left="6516" w:hanging="420"/>
      </w:pPr>
      <w:rPr>
        <w:rFonts w:hint="default"/>
        <w:lang w:val="en-US" w:eastAsia="en-US" w:bidi="ar-SA"/>
      </w:rPr>
    </w:lvl>
    <w:lvl w:ilvl="7" w:tentative="0">
      <w:start w:val="0"/>
      <w:numFmt w:val="bullet"/>
      <w:lvlText w:val="•"/>
      <w:lvlJc w:val="left"/>
      <w:pPr>
        <w:ind w:left="7452" w:hanging="420"/>
      </w:pPr>
      <w:rPr>
        <w:rFonts w:hint="default"/>
        <w:lang w:val="en-US" w:eastAsia="en-US" w:bidi="ar-SA"/>
      </w:rPr>
    </w:lvl>
    <w:lvl w:ilvl="8" w:tentative="0">
      <w:start w:val="0"/>
      <w:numFmt w:val="bullet"/>
      <w:lvlText w:val="•"/>
      <w:lvlJc w:val="left"/>
      <w:pPr>
        <w:ind w:left="8388" w:hanging="420"/>
      </w:pPr>
      <w:rPr>
        <w:rFonts w:hint="default"/>
        <w:lang w:val="en-US" w:eastAsia="en-US" w:bidi="ar-SA"/>
      </w:rPr>
    </w:lvl>
  </w:abstractNum>
  <w:abstractNum w:abstractNumId="5">
    <w:nsid w:val="59ADCABA"/>
    <w:multiLevelType w:val="multilevel"/>
    <w:tmpl w:val="59ADCABA"/>
    <w:lvl w:ilvl="0" w:tentative="0">
      <w:start w:val="3"/>
      <w:numFmt w:val="decimal"/>
      <w:lvlText w:val="%1"/>
      <w:lvlJc w:val="left"/>
      <w:pPr>
        <w:ind w:left="931" w:hanging="451"/>
        <w:jc w:val="left"/>
      </w:pPr>
      <w:rPr>
        <w:rFonts w:hint="default"/>
        <w:lang w:val="en-US" w:eastAsia="en-US" w:bidi="ar-SA"/>
      </w:rPr>
    </w:lvl>
    <w:lvl w:ilvl="1" w:tentative="0">
      <w:start w:val="1"/>
      <w:numFmt w:val="decimal"/>
      <w:lvlText w:val="%1.%2"/>
      <w:lvlJc w:val="left"/>
      <w:pPr>
        <w:ind w:left="931" w:hanging="451"/>
        <w:jc w:val="left"/>
      </w:pPr>
      <w:rPr>
        <w:rFonts w:hint="default" w:ascii="Times New Roman" w:hAnsi="Times New Roman" w:eastAsia="Times New Roman" w:cs="Times New Roman"/>
        <w:b/>
        <w:bCs/>
        <w:i w:val="0"/>
        <w:iCs w:val="0"/>
        <w:spacing w:val="0"/>
        <w:w w:val="100"/>
        <w:sz w:val="34"/>
        <w:szCs w:val="34"/>
        <w:lang w:val="en-US" w:eastAsia="en-US" w:bidi="ar-SA"/>
      </w:rPr>
    </w:lvl>
    <w:lvl w:ilvl="2" w:tentative="0">
      <w:start w:val="0"/>
      <w:numFmt w:val="bullet"/>
      <w:lvlText w:val="•"/>
      <w:lvlJc w:val="left"/>
      <w:pPr>
        <w:ind w:left="2804" w:hanging="451"/>
      </w:pPr>
      <w:rPr>
        <w:rFonts w:hint="default"/>
        <w:lang w:val="en-US" w:eastAsia="en-US" w:bidi="ar-SA"/>
      </w:rPr>
    </w:lvl>
    <w:lvl w:ilvl="3" w:tentative="0">
      <w:start w:val="0"/>
      <w:numFmt w:val="bullet"/>
      <w:lvlText w:val="•"/>
      <w:lvlJc w:val="left"/>
      <w:pPr>
        <w:ind w:left="3736" w:hanging="451"/>
      </w:pPr>
      <w:rPr>
        <w:rFonts w:hint="default"/>
        <w:lang w:val="en-US" w:eastAsia="en-US" w:bidi="ar-SA"/>
      </w:rPr>
    </w:lvl>
    <w:lvl w:ilvl="4" w:tentative="0">
      <w:start w:val="0"/>
      <w:numFmt w:val="bullet"/>
      <w:lvlText w:val="•"/>
      <w:lvlJc w:val="left"/>
      <w:pPr>
        <w:ind w:left="4668" w:hanging="451"/>
      </w:pPr>
      <w:rPr>
        <w:rFonts w:hint="default"/>
        <w:lang w:val="en-US" w:eastAsia="en-US" w:bidi="ar-SA"/>
      </w:rPr>
    </w:lvl>
    <w:lvl w:ilvl="5" w:tentative="0">
      <w:start w:val="0"/>
      <w:numFmt w:val="bullet"/>
      <w:lvlText w:val="•"/>
      <w:lvlJc w:val="left"/>
      <w:pPr>
        <w:ind w:left="5600" w:hanging="451"/>
      </w:pPr>
      <w:rPr>
        <w:rFonts w:hint="default"/>
        <w:lang w:val="en-US" w:eastAsia="en-US" w:bidi="ar-SA"/>
      </w:rPr>
    </w:lvl>
    <w:lvl w:ilvl="6" w:tentative="0">
      <w:start w:val="0"/>
      <w:numFmt w:val="bullet"/>
      <w:lvlText w:val="•"/>
      <w:lvlJc w:val="left"/>
      <w:pPr>
        <w:ind w:left="6532" w:hanging="451"/>
      </w:pPr>
      <w:rPr>
        <w:rFonts w:hint="default"/>
        <w:lang w:val="en-US" w:eastAsia="en-US" w:bidi="ar-SA"/>
      </w:rPr>
    </w:lvl>
    <w:lvl w:ilvl="7" w:tentative="0">
      <w:start w:val="0"/>
      <w:numFmt w:val="bullet"/>
      <w:lvlText w:val="•"/>
      <w:lvlJc w:val="left"/>
      <w:pPr>
        <w:ind w:left="7464" w:hanging="451"/>
      </w:pPr>
      <w:rPr>
        <w:rFonts w:hint="default"/>
        <w:lang w:val="en-US" w:eastAsia="en-US" w:bidi="ar-SA"/>
      </w:rPr>
    </w:lvl>
    <w:lvl w:ilvl="8" w:tentative="0">
      <w:start w:val="0"/>
      <w:numFmt w:val="bullet"/>
      <w:lvlText w:val="•"/>
      <w:lvlJc w:val="left"/>
      <w:pPr>
        <w:ind w:left="8396" w:hanging="451"/>
      </w:pPr>
      <w:rPr>
        <w:rFonts w:hint="default"/>
        <w:lang w:val="en-US" w:eastAsia="en-US" w:bidi="ar-SA"/>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3CE70E3"/>
    <w:rsid w:val="22B90BC5"/>
    <w:rsid w:val="247A3D65"/>
    <w:rsid w:val="3C333252"/>
    <w:rsid w:val="4EF57719"/>
    <w:rsid w:val="66E747E1"/>
    <w:rsid w:val="720B1226"/>
    <w:rsid w:val="7FC42C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60"/>
      <w:ind w:left="929" w:hanging="450"/>
      <w:jc w:val="center"/>
      <w:outlineLvl w:val="1"/>
    </w:pPr>
    <w:rPr>
      <w:rFonts w:ascii="Times New Roman" w:hAnsi="Times New Roman" w:eastAsia="Times New Roman" w:cs="Times New Roman"/>
      <w:b/>
      <w:bCs/>
      <w:sz w:val="36"/>
      <w:szCs w:val="36"/>
      <w:lang w:val="en-US" w:eastAsia="en-US" w:bidi="ar-SA"/>
    </w:rPr>
  </w:style>
  <w:style w:type="paragraph" w:styleId="3">
    <w:name w:val="heading 2"/>
    <w:basedOn w:val="1"/>
    <w:qFormat/>
    <w:uiPriority w:val="1"/>
    <w:pPr>
      <w:spacing w:before="59"/>
      <w:ind w:left="480"/>
      <w:outlineLvl w:val="2"/>
    </w:pPr>
    <w:rPr>
      <w:rFonts w:ascii="Times New Roman" w:hAnsi="Times New Roman" w:eastAsia="Times New Roman" w:cs="Times New Roman"/>
      <w:b/>
      <w:bCs/>
      <w:sz w:val="32"/>
      <w:szCs w:val="32"/>
      <w:lang w:val="en-US" w:eastAsia="en-US" w:bidi="ar-SA"/>
    </w:rPr>
  </w:style>
  <w:style w:type="paragraph" w:styleId="4">
    <w:name w:val="heading 3"/>
    <w:basedOn w:val="1"/>
    <w:qFormat/>
    <w:uiPriority w:val="1"/>
    <w:pPr>
      <w:spacing w:before="280"/>
      <w:ind w:left="798" w:hanging="318"/>
      <w:outlineLvl w:val="3"/>
    </w:pPr>
    <w:rPr>
      <w:rFonts w:ascii="Times New Roman" w:hAnsi="Times New Roman" w:eastAsia="Times New Roman" w:cs="Times New Roman"/>
      <w:sz w:val="32"/>
      <w:szCs w:val="32"/>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ind w:left="479"/>
    </w:pPr>
    <w:rPr>
      <w:rFonts w:ascii="Times New Roman" w:hAnsi="Times New Roman" w:eastAsia="Times New Roman" w:cs="Times New Roman"/>
      <w:sz w:val="28"/>
      <w:szCs w:val="28"/>
      <w:lang w:val="en-US" w:eastAsia="en-US" w:bidi="ar-SA"/>
    </w:rPr>
  </w:style>
  <w:style w:type="paragraph" w:styleId="8">
    <w:name w:val="Title"/>
    <w:basedOn w:val="1"/>
    <w:qFormat/>
    <w:uiPriority w:val="1"/>
    <w:pPr>
      <w:spacing w:before="321"/>
      <w:ind w:left="1291" w:right="1235"/>
      <w:jc w:val="center"/>
    </w:pPr>
    <w:rPr>
      <w:rFonts w:ascii="Times New Roman" w:hAnsi="Times New Roman" w:eastAsia="Times New Roman" w:cs="Times New Roman"/>
      <w:b/>
      <w:bCs/>
      <w:sz w:val="48"/>
      <w:szCs w:val="48"/>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759" w:hanging="280"/>
    </w:pPr>
    <w:rPr>
      <w:rFonts w:ascii="Times New Roman" w:hAnsi="Times New Roman" w:eastAsia="Times New Roman" w:cs="Times New Roman"/>
      <w:lang w:val="en-US" w:eastAsia="en-US" w:bidi="ar-SA"/>
    </w:rPr>
  </w:style>
  <w:style w:type="paragraph" w:customStyle="1" w:styleId="11">
    <w:name w:val="Table Paragraph"/>
    <w:basedOn w:val="1"/>
    <w:qFormat/>
    <w:uiPriority w:val="1"/>
    <w:pPr>
      <w:spacing w:before="96"/>
      <w:ind w:left="16"/>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2024-10-12T21:18:00Z</dcterms:created>
  <dc:creator>Hari Jha</dc:creator>
  <cp:lastModifiedBy>Hari Jha</cp:lastModifiedBy>
  <dcterms:modified xsi:type="dcterms:W3CDTF">2024-10-12T21:30:14Z</dcterms:modified>
  <dc:title>Case Study.docx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2024-10-06T00:00:00Z</vt:filetime>
  </property>
  <property fmtid="{D5CDD505-2E9C-101B-9397-08002B2CF9AE}" pid="3" name="LastSaved">
    <vt:filetime>2024-10-12T00:00:00Z</vt:filetime>
  </property>
  <property fmtid="{D5CDD505-2E9C-101B-9397-08002B2CF9AE}" pid="4" name="Producer">
    <vt:lpwstr>Microsoft: Print To PDF</vt:lpwstr>
  </property>
  <property fmtid="{D5CDD505-2E9C-101B-9397-08002B2CF9AE}" pid="5" name="KSOProductBuildVer">
    <vt:lpwstr>1033-12.2.0.13472</vt:lpwstr>
  </property>
  <property fmtid="{D5CDD505-2E9C-101B-9397-08002B2CF9AE}" pid="6" name="ICV">
    <vt:lpwstr>097B94539216463190FA41F01E5B116D_12</vt:lpwstr>
  </property>
</Properties>
</file>